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1D222286" w:rsidP="1F668E02" w:rsidRDefault="1D222286" w14:paraId="288FE731" w14:textId="4A2D8DE5">
      <w:pPr>
        <w:pStyle w:val="Title"/>
        <w:spacing w:after="0" w:afterAutospacing="off" w:line="240" w:lineRule="auto"/>
        <w:jc w:val="center"/>
        <w:rPr>
          <w:b w:val="1"/>
          <w:bCs w:val="1"/>
          <w:noProof w:val="0"/>
          <w:sz w:val="72"/>
          <w:szCs w:val="72"/>
          <w:lang w:val="es-ES"/>
        </w:rPr>
      </w:pPr>
      <w:r w:rsidRPr="1F668E02" w:rsidR="15B2EEE6">
        <w:rPr>
          <w:b w:val="1"/>
          <w:bCs w:val="1"/>
          <w:noProof w:val="0"/>
          <w:sz w:val="96"/>
          <w:szCs w:val="96"/>
          <w:lang w:val="es-ES"/>
        </w:rPr>
        <w:t>PROYECTO</w:t>
      </w:r>
    </w:p>
    <w:p w:rsidR="1D222286" w:rsidP="1F668E02" w:rsidRDefault="1D222286" w14:paraId="68F9A4BA" w14:textId="38F3A4D6">
      <w:pPr>
        <w:pStyle w:val="Title"/>
        <w:spacing w:after="0" w:afterAutospacing="off" w:line="240" w:lineRule="auto"/>
        <w:jc w:val="center"/>
        <w:rPr>
          <w:b w:val="1"/>
          <w:bCs w:val="1"/>
          <w:noProof w:val="0"/>
          <w:sz w:val="120"/>
          <w:szCs w:val="120"/>
          <w:lang w:val="es-ES"/>
        </w:rPr>
      </w:pPr>
      <w:r w:rsidRPr="1F668E02" w:rsidR="15B2EEE6">
        <w:rPr>
          <w:b w:val="1"/>
          <w:bCs w:val="1"/>
          <w:noProof w:val="0"/>
          <w:sz w:val="120"/>
          <w:szCs w:val="120"/>
          <w:lang w:val="es-ES"/>
        </w:rPr>
        <w:t xml:space="preserve">GOURMET </w:t>
      </w:r>
      <w:r w:rsidRPr="1F668E02" w:rsidR="15B2EEE6">
        <w:rPr>
          <w:b w:val="1"/>
          <w:bCs w:val="1"/>
          <w:noProof w:val="0"/>
          <w:sz w:val="120"/>
          <w:szCs w:val="120"/>
          <w:lang w:val="es-ES"/>
        </w:rPr>
        <w:t>HUB</w:t>
      </w:r>
    </w:p>
    <w:p w:rsidR="1D222286" w:rsidP="1F668E02" w:rsidRDefault="1D222286" w14:paraId="6406373F" w14:textId="0A720516">
      <w:pPr>
        <w:pStyle w:val="Normal"/>
        <w:rPr>
          <w:noProof w:val="0"/>
          <w:lang w:val="es-ES"/>
        </w:rPr>
      </w:pPr>
    </w:p>
    <w:p w:rsidR="1D222286" w:rsidP="1F668E02" w:rsidRDefault="1D222286" w14:paraId="55E6A377" w14:textId="4D39698B">
      <w:pPr>
        <w:pStyle w:val="Normal"/>
        <w:jc w:val="center"/>
        <w:rPr>
          <w:b w:val="1"/>
          <w:bCs w:val="1"/>
          <w:noProof w:val="0"/>
          <w:color w:val="002060"/>
          <w:sz w:val="72"/>
          <w:szCs w:val="72"/>
          <w:lang w:val="es-ES"/>
        </w:rPr>
      </w:pPr>
      <w:r w:rsidRPr="1F668E02" w:rsidR="66264235">
        <w:rPr>
          <w:b w:val="1"/>
          <w:bCs w:val="1"/>
          <w:noProof w:val="0"/>
          <w:color w:val="002060"/>
          <w:sz w:val="72"/>
          <w:szCs w:val="72"/>
          <w:lang w:val="es-ES"/>
        </w:rPr>
        <w:t>JULIAN CURI</w:t>
      </w:r>
    </w:p>
    <w:p w:rsidR="1D222286" w:rsidP="1F668E02" w:rsidRDefault="1D222286" w14:paraId="66A45FF7" w14:textId="3CC7E0FC">
      <w:pPr>
        <w:pStyle w:val="Normal"/>
        <w:jc w:val="left"/>
        <w:rPr>
          <w:b w:val="1"/>
          <w:bCs w:val="1"/>
          <w:noProof w:val="0"/>
          <w:sz w:val="22"/>
          <w:szCs w:val="22"/>
          <w:lang w:val="es-ES"/>
        </w:rPr>
      </w:pPr>
    </w:p>
    <w:p w:rsidR="1D222286" w:rsidP="5D22171C" w:rsidRDefault="1D222286" w14:paraId="7CA4BBB5" w14:textId="3533FE8C">
      <w:pPr>
        <w:pStyle w:val="Normal"/>
        <w:jc w:val="left"/>
        <w:rPr>
          <w:b w:val="1"/>
          <w:bCs w:val="1"/>
          <w:noProof w:val="0"/>
          <w:sz w:val="44"/>
          <w:szCs w:val="44"/>
          <w:lang w:val="es-ES"/>
        </w:rPr>
      </w:pPr>
      <w:r w:rsidRPr="5D22171C" w:rsidR="5B8AE0E1">
        <w:rPr>
          <w:b w:val="1"/>
          <w:bCs w:val="1"/>
          <w:noProof w:val="0"/>
          <w:sz w:val="44"/>
          <w:szCs w:val="44"/>
          <w:lang w:val="es-ES"/>
        </w:rPr>
        <w:t>SPRINT 1</w:t>
      </w:r>
    </w:p>
    <w:sdt>
      <w:sdtPr>
        <w:id w:val="7693956"/>
        <w:docPartObj>
          <w:docPartGallery w:val="Table of Contents"/>
          <w:docPartUnique/>
        </w:docPartObj>
      </w:sdtPr>
      <w:sdtContent>
        <w:p w:rsidR="1D222286" w:rsidP="1F668E02" w:rsidRDefault="1D222286" w14:paraId="2C249E52" w14:textId="6E9FB806">
          <w:pPr>
            <w:pStyle w:val="TOC1"/>
            <w:tabs>
              <w:tab w:val="left" w:leader="none" w:pos="435"/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215089971">
            <w:r w:rsidRPr="1F668E02" w:rsidR="1F668E02">
              <w:rPr>
                <w:rStyle w:val="Hyperlink"/>
              </w:rPr>
              <w:t>1.</w:t>
            </w:r>
            <w:r>
              <w:tab/>
            </w:r>
            <w:r w:rsidRPr="1F668E02" w:rsidR="1F668E02">
              <w:rPr>
                <w:rStyle w:val="Hyperlink"/>
              </w:rPr>
              <w:t>Descripción del Proyecto</w:t>
            </w:r>
            <w:r>
              <w:tab/>
            </w:r>
            <w:r>
              <w:fldChar w:fldCharType="begin"/>
            </w:r>
            <w:r>
              <w:instrText xml:space="preserve">PAGEREF _Toc1215089971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D222286" w:rsidP="1F668E02" w:rsidRDefault="1D222286" w14:paraId="3C77DA8D" w14:textId="0FECFF06">
          <w:pPr>
            <w:pStyle w:val="TOC1"/>
            <w:tabs>
              <w:tab w:val="left" w:leader="none" w:pos="435"/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567597048">
            <w:r w:rsidRPr="1F668E02" w:rsidR="1F668E02">
              <w:rPr>
                <w:rStyle w:val="Hyperlink"/>
              </w:rPr>
              <w:t>2.</w:t>
            </w:r>
            <w:r>
              <w:tab/>
            </w:r>
            <w:r w:rsidRPr="1F668E02" w:rsidR="1F668E02">
              <w:rPr>
                <w:rStyle w:val="Hyperlink"/>
              </w:rPr>
              <w:t>Identidad de Marca</w:t>
            </w:r>
            <w:r>
              <w:tab/>
            </w:r>
            <w:r>
              <w:fldChar w:fldCharType="begin"/>
            </w:r>
            <w:r>
              <w:instrText xml:space="preserve">PAGEREF _Toc567597048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1D222286" w:rsidP="1F668E02" w:rsidRDefault="1D222286" w14:paraId="315B01F2" w14:textId="2D75DB01">
          <w:pPr>
            <w:pStyle w:val="TOC1"/>
            <w:tabs>
              <w:tab w:val="left" w:leader="none" w:pos="435"/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750330405">
            <w:r w:rsidRPr="1F668E02" w:rsidR="1F668E02">
              <w:rPr>
                <w:rStyle w:val="Hyperlink"/>
              </w:rPr>
              <w:t>3.</w:t>
            </w:r>
            <w:r>
              <w:tab/>
            </w:r>
            <w:r w:rsidRPr="1F668E02" w:rsidR="1F668E02">
              <w:rPr>
                <w:rStyle w:val="Hyperlink"/>
              </w:rPr>
              <w:t>Historias de usuario - Criterios de aceptación</w:t>
            </w:r>
            <w:r>
              <w:tab/>
            </w:r>
            <w:r>
              <w:fldChar w:fldCharType="begin"/>
            </w:r>
            <w:r>
              <w:instrText xml:space="preserve">PAGEREF _Toc1750330405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D222286" w:rsidP="1F668E02" w:rsidRDefault="1D222286" w14:paraId="2A649C68" w14:textId="7EC7E510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861750234">
            <w:r w:rsidRPr="1F668E02" w:rsidR="1F668E02">
              <w:rPr>
                <w:rStyle w:val="Hyperlink"/>
              </w:rPr>
              <w:t>Historia de Usuario #1: Colocar encabezado</w:t>
            </w:r>
            <w:r>
              <w:tab/>
            </w:r>
            <w:r>
              <w:fldChar w:fldCharType="begin"/>
            </w:r>
            <w:r>
              <w:instrText xml:space="preserve">PAGEREF _Toc1861750234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D222286" w:rsidP="1F668E02" w:rsidRDefault="1D222286" w14:paraId="147C663C" w14:textId="02B96525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2017404230">
            <w:r w:rsidRPr="1F668E02" w:rsidR="1F668E02">
              <w:rPr>
                <w:rStyle w:val="Hyperlink"/>
              </w:rPr>
              <w:t>Historia de Usuario #2: Definir el cuerpo del sitio</w:t>
            </w:r>
            <w:r>
              <w:tab/>
            </w:r>
            <w:r>
              <w:fldChar w:fldCharType="begin"/>
            </w:r>
            <w:r>
              <w:instrText xml:space="preserve">PAGEREF _Toc2017404230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D222286" w:rsidP="1F668E02" w:rsidRDefault="1D222286" w14:paraId="5784A75E" w14:textId="247B817D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195253239">
            <w:r w:rsidRPr="1F668E02" w:rsidR="1F668E02">
              <w:rPr>
                <w:rStyle w:val="Hyperlink"/>
              </w:rPr>
              <w:t>Historia de Usuario #3: Registrar producto</w:t>
            </w:r>
            <w:r>
              <w:tab/>
            </w:r>
            <w:r>
              <w:fldChar w:fldCharType="begin"/>
            </w:r>
            <w:r>
              <w:instrText xml:space="preserve">PAGEREF _Toc1195253239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D222286" w:rsidP="1F668E02" w:rsidRDefault="1D222286" w14:paraId="242048FF" w14:textId="0C4A0F8A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886387727">
            <w:r w:rsidRPr="1F668E02" w:rsidR="1F668E02">
              <w:rPr>
                <w:rStyle w:val="Hyperlink"/>
              </w:rPr>
              <w:t>Historia de Usuario #4: Visualizar productos en el home</w:t>
            </w:r>
            <w:r>
              <w:tab/>
            </w:r>
            <w:r>
              <w:fldChar w:fldCharType="begin"/>
            </w:r>
            <w:r>
              <w:instrText xml:space="preserve">PAGEREF _Toc1886387727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D222286" w:rsidP="1F668E02" w:rsidRDefault="1D222286" w14:paraId="5404BB5E" w14:textId="672D8992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738770645">
            <w:r w:rsidRPr="1F668E02" w:rsidR="1F668E02">
              <w:rPr>
                <w:rStyle w:val="Hyperlink"/>
              </w:rPr>
              <w:t>Historia de Usuario #5: Visualizar detalle de producto</w:t>
            </w:r>
            <w:r>
              <w:tab/>
            </w:r>
            <w:r>
              <w:fldChar w:fldCharType="begin"/>
            </w:r>
            <w:r>
              <w:instrText xml:space="preserve">PAGEREF _Toc1738770645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D222286" w:rsidP="1F668E02" w:rsidRDefault="1D222286" w14:paraId="35B3B0BF" w14:textId="3570A463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752051352">
            <w:r w:rsidRPr="1F668E02" w:rsidR="1F668E02">
              <w:rPr>
                <w:rStyle w:val="Hyperlink"/>
              </w:rPr>
              <w:t>Historia de Usuario #6: Visualizar galería de imágenes</w:t>
            </w:r>
            <w:r>
              <w:tab/>
            </w:r>
            <w:r>
              <w:fldChar w:fldCharType="begin"/>
            </w:r>
            <w:r>
              <w:instrText xml:space="preserve">PAGEREF _Toc752051352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D222286" w:rsidP="1F668E02" w:rsidRDefault="1D222286" w14:paraId="374F3403" w14:textId="171050BE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272187197">
            <w:r w:rsidRPr="1F668E02" w:rsidR="1F668E02">
              <w:rPr>
                <w:rStyle w:val="Hyperlink"/>
              </w:rPr>
              <w:t>Historia de Usuario #7: Colocar pie de página</w:t>
            </w:r>
            <w:r>
              <w:tab/>
            </w:r>
            <w:r>
              <w:fldChar w:fldCharType="begin"/>
            </w:r>
            <w:r>
              <w:instrText xml:space="preserve">PAGEREF _Toc272187197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D222286" w:rsidP="1F668E02" w:rsidRDefault="1D222286" w14:paraId="5518BE7A" w14:textId="402744CF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643418194">
            <w:r w:rsidRPr="1F668E02" w:rsidR="1F668E02">
              <w:rPr>
                <w:rStyle w:val="Hyperlink"/>
              </w:rPr>
              <w:t>Historia de Usuario #8: Paginar productos</w:t>
            </w:r>
            <w:r>
              <w:tab/>
            </w:r>
            <w:r>
              <w:fldChar w:fldCharType="begin"/>
            </w:r>
            <w:r>
              <w:instrText xml:space="preserve">PAGEREF _Toc1643418194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D222286" w:rsidP="1F668E02" w:rsidRDefault="1D222286" w14:paraId="6EA30D63" w14:textId="5E56FD53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033321944">
            <w:r w:rsidRPr="1F668E02" w:rsidR="1F668E02">
              <w:rPr>
                <w:rStyle w:val="Hyperlink"/>
              </w:rPr>
              <w:t>Historia de Usuario #9: Panel de administración</w:t>
            </w:r>
            <w:r>
              <w:tab/>
            </w:r>
            <w:r>
              <w:fldChar w:fldCharType="begin"/>
            </w:r>
            <w:r>
              <w:instrText xml:space="preserve">PAGEREF _Toc1033321944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D222286" w:rsidP="1F668E02" w:rsidRDefault="1D222286" w14:paraId="31BCAC69" w14:textId="05CAEF68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2138448931">
            <w:r w:rsidRPr="1F668E02" w:rsidR="1F668E02">
              <w:rPr>
                <w:rStyle w:val="Hyperlink"/>
              </w:rPr>
              <w:t>Historia de Usuario #10: Listar productos</w:t>
            </w:r>
            <w:r>
              <w:tab/>
            </w:r>
            <w:r>
              <w:fldChar w:fldCharType="begin"/>
            </w:r>
            <w:r>
              <w:instrText xml:space="preserve">PAGEREF _Toc2138448931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D222286" w:rsidP="1F668E02" w:rsidRDefault="1D222286" w14:paraId="64FCE33B" w14:textId="31E0EA67">
          <w:pPr>
            <w:pStyle w:val="TOC2"/>
            <w:tabs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965789289">
            <w:r w:rsidRPr="1F668E02" w:rsidR="1F668E02">
              <w:rPr>
                <w:rStyle w:val="Hyperlink"/>
              </w:rPr>
              <w:t>Historia de Usuario #11: Eliminar producto</w:t>
            </w:r>
            <w:r>
              <w:tab/>
            </w:r>
            <w:r>
              <w:fldChar w:fldCharType="begin"/>
            </w:r>
            <w:r>
              <w:instrText xml:space="preserve">PAGEREF _Toc1965789289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1D222286" w:rsidP="1F668E02" w:rsidRDefault="1D222286" w14:paraId="62433F35" w14:textId="16B99EEF">
          <w:pPr>
            <w:pStyle w:val="TOC1"/>
            <w:tabs>
              <w:tab w:val="left" w:leader="none" w:pos="435"/>
              <w:tab w:val="right" w:leader="dot" w:pos="8640"/>
            </w:tabs>
            <w:bidi w:val="0"/>
            <w:spacing w:after="0" w:afterAutospacing="off" w:line="240" w:lineRule="auto"/>
            <w:rPr>
              <w:rStyle w:val="Hyperlink"/>
            </w:rPr>
          </w:pPr>
          <w:hyperlink w:anchor="_Toc1275789862">
            <w:r w:rsidRPr="1F668E02" w:rsidR="1F668E02">
              <w:rPr>
                <w:rStyle w:val="Hyperlink"/>
              </w:rPr>
              <w:t>4.</w:t>
            </w:r>
            <w:r>
              <w:tab/>
            </w:r>
            <w:r w:rsidRPr="1F668E02" w:rsidR="1F668E02">
              <w:rPr>
                <w:rStyle w:val="Hyperlink"/>
              </w:rPr>
              <w:t>Casos de Prueba (Testing/QA – primera planificación)</w:t>
            </w:r>
            <w:r>
              <w:tab/>
            </w:r>
            <w:r>
              <w:fldChar w:fldCharType="begin"/>
            </w:r>
            <w:r>
              <w:instrText xml:space="preserve">PAGEREF _Toc1275789862 \h</w:instrText>
            </w:r>
            <w:r>
              <w:fldChar w:fldCharType="separate"/>
            </w:r>
            <w:r w:rsidRPr="1F668E02" w:rsidR="1F668E02">
              <w:rPr>
                <w:rStyle w:val="Hyperlink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D222286" w:rsidP="1F668E02" w:rsidRDefault="1D222286" w14:paraId="37B2846C" w14:textId="4A363BCD">
      <w:pPr>
        <w:pStyle w:val="Normal"/>
        <w:jc w:val="center"/>
        <w:rPr>
          <w:b w:val="1"/>
          <w:bCs w:val="1"/>
          <w:noProof w:val="0"/>
          <w:sz w:val="22"/>
          <w:szCs w:val="22"/>
          <w:lang w:val="es-ES"/>
        </w:rPr>
      </w:pPr>
    </w:p>
    <w:p w:rsidR="1D222286" w:rsidP="1F668E02" w:rsidRDefault="1D222286" w14:paraId="74D8B158" w14:textId="35B76574">
      <w:pPr>
        <w:spacing w:after="0" w:afterAutospacing="off" w:line="240" w:lineRule="auto"/>
      </w:pPr>
      <w:r>
        <w:br w:type="page"/>
      </w:r>
    </w:p>
    <w:p w:rsidR="1D222286" w:rsidP="1500C6F7" w:rsidRDefault="1D222286" w14:paraId="044A1A1F" w14:textId="63CBA8C5">
      <w:pPr>
        <w:pStyle w:val="Title"/>
        <w:spacing w:after="0" w:afterAutospacing="off" w:line="240" w:lineRule="auto"/>
        <w:rPr>
          <w:b w:val="1"/>
          <w:bCs w:val="1"/>
          <w:noProof w:val="0"/>
          <w:lang w:val="es-ES"/>
        </w:rPr>
      </w:pPr>
      <w:r w:rsidRPr="1F668E02" w:rsidR="01FBCA14">
        <w:rPr>
          <w:b w:val="1"/>
          <w:bCs w:val="1"/>
          <w:noProof w:val="0"/>
          <w:lang w:val="es-ES"/>
        </w:rPr>
        <w:t xml:space="preserve">PROYECTO GOURMET </w:t>
      </w:r>
      <w:r w:rsidRPr="1F668E02" w:rsidR="01FBCA14">
        <w:rPr>
          <w:b w:val="1"/>
          <w:bCs w:val="1"/>
          <w:noProof w:val="0"/>
          <w:lang w:val="es-ES"/>
        </w:rPr>
        <w:t>HUB</w:t>
      </w:r>
      <w:r w:rsidRPr="1F668E02" w:rsidR="01FBCA14">
        <w:rPr>
          <w:b w:val="1"/>
          <w:bCs w:val="1"/>
          <w:noProof w:val="0"/>
          <w:lang w:val="es-ES"/>
        </w:rPr>
        <w:t xml:space="preserve"> </w:t>
      </w:r>
    </w:p>
    <w:p w:rsidR="76BF67A2" w:rsidP="1500C6F7" w:rsidRDefault="76BF67A2" w14:paraId="3D4AC328" w14:textId="16ECFB17">
      <w:pPr>
        <w:pStyle w:val="Title"/>
        <w:spacing w:after="0" w:afterAutospacing="off" w:line="240" w:lineRule="auto"/>
        <w:rPr>
          <w:noProof w:val="0"/>
          <w:lang w:val="es-ES"/>
        </w:rPr>
      </w:pPr>
      <w:r w:rsidRPr="1500C6F7" w:rsidR="582AF8A1">
        <w:rPr>
          <w:noProof w:val="0"/>
          <w:lang w:val="es-ES"/>
        </w:rPr>
        <w:t>Documentación</w:t>
      </w:r>
      <w:r w:rsidRPr="1500C6F7" w:rsidR="53BD2CF2">
        <w:rPr>
          <w:noProof w:val="0"/>
          <w:lang w:val="es-ES"/>
        </w:rPr>
        <w:t xml:space="preserve"> Sprint 1</w:t>
      </w:r>
    </w:p>
    <w:p xmlns:wp14="http://schemas.microsoft.com/office/word/2010/wordml" w:rsidP="1500C6F7" w14:paraId="0D6CFCB4" wp14:textId="4C7E6163">
      <w:pPr>
        <w:pStyle w:val="Heading1"/>
        <w:numPr>
          <w:ilvl w:val="0"/>
          <w:numId w:val="12"/>
        </w:numPr>
        <w:spacing w:after="0" w:afterAutospacing="off" w:line="240" w:lineRule="auto"/>
        <w:rPr>
          <w:noProof w:val="0"/>
          <w:lang w:val="es-ES"/>
        </w:rPr>
      </w:pPr>
      <w:bookmarkStart w:name="_Toc1215089971" w:id="306869525"/>
      <w:r w:rsidRPr="1F668E02" w:rsidR="6B03C98A">
        <w:rPr>
          <w:noProof w:val="0"/>
          <w:lang w:val="es-ES"/>
        </w:rPr>
        <w:t>Descripción</w:t>
      </w:r>
      <w:r w:rsidRPr="1F668E02" w:rsidR="6B03C98A">
        <w:rPr>
          <w:noProof w:val="0"/>
          <w:lang w:val="es-ES"/>
        </w:rPr>
        <w:t xml:space="preserve"> del P</w:t>
      </w:r>
      <w:r w:rsidRPr="1F668E02" w:rsidR="6EE1971F">
        <w:rPr>
          <w:noProof w:val="0"/>
          <w:lang w:val="es-ES"/>
        </w:rPr>
        <w:t>royecto</w:t>
      </w:r>
      <w:bookmarkEnd w:id="306869525"/>
    </w:p>
    <w:p w:rsidR="6FCBC5D9" w:rsidP="6FCBC5D9" w:rsidRDefault="6FCBC5D9" w14:paraId="4A47975C" w14:textId="54DDEBDE">
      <w:pPr>
        <w:spacing w:after="0" w:afterAutospacing="off" w:line="240" w:lineRule="auto"/>
        <w:rPr>
          <w:noProof w:val="0"/>
          <w:lang w:val="es-ES"/>
        </w:rPr>
      </w:pPr>
    </w:p>
    <w:p w:rsidR="1500C6F7" w:rsidP="1500C6F7" w:rsidRDefault="1500C6F7" w14:paraId="60DC85A2" w14:textId="62A5276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s-ES"/>
        </w:rPr>
      </w:pPr>
    </w:p>
    <w:p w:rsidR="049D9154" w:rsidP="6FCBC5D9" w:rsidRDefault="049D9154" w14:paraId="644BBB00" w14:textId="2D68421C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1500C6F7" w:rsidR="736ECF95">
        <w:rPr>
          <w:b w:val="1"/>
          <w:bCs w:val="1"/>
          <w:noProof w:val="0"/>
          <w:sz w:val="24"/>
          <w:szCs w:val="24"/>
          <w:lang w:val="es-ES"/>
        </w:rPr>
        <w:t>Contexto de situación actual:</w:t>
      </w:r>
    </w:p>
    <w:p w:rsidR="6FCBC5D9" w:rsidP="6FCBC5D9" w:rsidRDefault="6FCBC5D9" w14:paraId="4A41A4C5" w14:textId="237F60B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049D9154" w:rsidP="6FCBC5D9" w:rsidRDefault="049D9154" w14:paraId="3150FED9" w14:textId="7F45FEF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Pr="1500C6F7" w:rsidR="736ECF95">
        <w:rPr>
          <w:noProof w:val="0"/>
          <w:lang w:val="es-ES"/>
        </w:rPr>
        <w:t>La intención es aplicar este proyecto a un caso real que se presenta en la empresa donde trabaja mi padre, la cual cuenta con un comedor para todos los empleados gestionado por una empresa que plan</w:t>
      </w:r>
      <w:r w:rsidRPr="1500C6F7" w:rsidR="0CEBBAB9">
        <w:rPr>
          <w:noProof w:val="0"/>
          <w:lang w:val="es-ES"/>
        </w:rPr>
        <w:t xml:space="preserve">ifica los </w:t>
      </w:r>
      <w:r w:rsidRPr="1500C6F7" w:rsidR="0CEBBAB9">
        <w:rPr>
          <w:noProof w:val="0"/>
          <w:lang w:val="es-ES"/>
        </w:rPr>
        <w:t>menús</w:t>
      </w:r>
      <w:r w:rsidRPr="1500C6F7" w:rsidR="0CEBBAB9">
        <w:rPr>
          <w:noProof w:val="0"/>
          <w:lang w:val="es-ES"/>
        </w:rPr>
        <w:t xml:space="preserve"> a brindar y requiere que los empleados reserven con anticipación para los d</w:t>
      </w:r>
      <w:r w:rsidRPr="1500C6F7" w:rsidR="4F7A2B1C">
        <w:rPr>
          <w:noProof w:val="0"/>
          <w:lang w:val="es-ES"/>
        </w:rPr>
        <w:t>ías que asistirán</w:t>
      </w:r>
      <w:r w:rsidRPr="1500C6F7" w:rsidR="0FEF7989">
        <w:rPr>
          <w:noProof w:val="0"/>
          <w:lang w:val="es-ES"/>
        </w:rPr>
        <w:t xml:space="preserve"> y elijan </w:t>
      </w:r>
      <w:r w:rsidRPr="1500C6F7" w:rsidR="0CEBBAB9">
        <w:rPr>
          <w:noProof w:val="0"/>
          <w:lang w:val="es-ES"/>
        </w:rPr>
        <w:t>la</w:t>
      </w:r>
      <w:r w:rsidRPr="1500C6F7" w:rsidR="0CEBBAB9">
        <w:rPr>
          <w:noProof w:val="0"/>
          <w:lang w:val="es-ES"/>
        </w:rPr>
        <w:t>s opciones del menú que van a consumir cada día</w:t>
      </w:r>
      <w:r w:rsidRPr="1500C6F7" w:rsidR="185B6D14">
        <w:rPr>
          <w:noProof w:val="0"/>
          <w:lang w:val="es-ES"/>
        </w:rPr>
        <w:t>.</w:t>
      </w:r>
    </w:p>
    <w:p w:rsidR="6FCBC5D9" w:rsidP="6FCBC5D9" w:rsidRDefault="6FCBC5D9" w14:paraId="65091D19" w14:textId="1646E0E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1BB30DC4" w:rsidP="6FCBC5D9" w:rsidRDefault="1BB30DC4" w14:paraId="63178262" w14:textId="3488F94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Pr="1500C6F7" w:rsidR="185B6D14">
        <w:rPr>
          <w:noProof w:val="0"/>
          <w:lang w:val="es-ES"/>
        </w:rPr>
        <w:t xml:space="preserve">Actualmente estas reservas se gestionan por un Excel online </w:t>
      </w:r>
      <w:r w:rsidRPr="1500C6F7" w:rsidR="62B50200">
        <w:rPr>
          <w:noProof w:val="0"/>
          <w:lang w:val="es-ES"/>
        </w:rPr>
        <w:t xml:space="preserve">publicado por la empresa y </w:t>
      </w:r>
      <w:r w:rsidRPr="1500C6F7" w:rsidR="185B6D14">
        <w:rPr>
          <w:noProof w:val="0"/>
          <w:lang w:val="es-ES"/>
        </w:rPr>
        <w:t>compartido por los empleados</w:t>
      </w:r>
      <w:r w:rsidRPr="1500C6F7" w:rsidR="1C3EA9B9">
        <w:rPr>
          <w:noProof w:val="0"/>
          <w:lang w:val="es-ES"/>
        </w:rPr>
        <w:t>,</w:t>
      </w:r>
      <w:r w:rsidRPr="1500C6F7" w:rsidR="185B6D14">
        <w:rPr>
          <w:noProof w:val="0"/>
          <w:lang w:val="es-ES"/>
        </w:rPr>
        <w:t xml:space="preserve"> el cual cuenta con varias limitaciones que afecta tanto a la empresa </w:t>
      </w:r>
      <w:r w:rsidRPr="1500C6F7" w:rsidR="1B73FA42">
        <w:rPr>
          <w:noProof w:val="0"/>
          <w:lang w:val="es-ES"/>
        </w:rPr>
        <w:t xml:space="preserve">proveedora del servicio </w:t>
      </w:r>
      <w:r w:rsidRPr="1500C6F7" w:rsidR="185B6D14">
        <w:rPr>
          <w:noProof w:val="0"/>
          <w:lang w:val="es-ES"/>
        </w:rPr>
        <w:t>como a los empleados.</w:t>
      </w:r>
    </w:p>
    <w:p w:rsidR="6FCBC5D9" w:rsidP="6FCBC5D9" w:rsidRDefault="6FCBC5D9" w14:paraId="0CFD058A" w14:textId="4C95A5DA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5ED0C151" w:rsidP="090E7CBD" w:rsidRDefault="5ED0C151" w14:paraId="267CFEF2" w14:textId="513CEFDC">
      <w:pPr>
        <w:pStyle w:val="Normal"/>
        <w:suppressLineNumbers w:val="0"/>
        <w:spacing w:before="0" w:beforeAutospacing="off" w:after="0" w:afterAutospacing="off" w:line="240" w:lineRule="auto"/>
        <w:ind w:left="0" w:right="0"/>
        <w:jc w:val="left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08D445E">
        <w:rPr>
          <w:noProof w:val="0"/>
          <w:lang w:val="es-ES"/>
        </w:rPr>
        <w:t>Problemas</w:t>
      </w:r>
      <w:r w:rsidRPr="1500C6F7" w:rsidR="26F1A283">
        <w:rPr>
          <w:noProof w:val="0"/>
          <w:lang w:val="es-ES"/>
        </w:rPr>
        <w:t xml:space="preserve"> principales </w:t>
      </w:r>
      <w:r w:rsidRPr="1500C6F7" w:rsidR="608D445E">
        <w:rPr>
          <w:noProof w:val="0"/>
          <w:lang w:val="es-ES"/>
        </w:rPr>
        <w:t>a resolver</w:t>
      </w:r>
      <w:r w:rsidRPr="1500C6F7" w:rsidR="608D445E">
        <w:rPr>
          <w:noProof w:val="0"/>
          <w:lang w:val="es-ES"/>
        </w:rPr>
        <w:t>:</w:t>
      </w:r>
    </w:p>
    <w:p w:rsidR="5ED0C151" w:rsidP="6FCBC5D9" w:rsidRDefault="5ED0C151" w14:paraId="41C1BFBE" w14:textId="380ABF47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22"/>
          <w:szCs w:val="22"/>
          <w:lang w:val="es-ES"/>
        </w:rPr>
      </w:pPr>
      <w:r w:rsidRPr="1500C6F7" w:rsidR="608D445E">
        <w:rPr>
          <w:noProof w:val="0"/>
          <w:lang w:val="es-ES"/>
        </w:rPr>
        <w:t xml:space="preserve">Los usuarios pueden modificar las elecciones de otros y la planilla en </w:t>
      </w:r>
      <w:r w:rsidRPr="1500C6F7" w:rsidR="608D445E">
        <w:rPr>
          <w:noProof w:val="0"/>
          <w:lang w:val="es-ES"/>
        </w:rPr>
        <w:t>sí</w:t>
      </w:r>
      <w:r w:rsidRPr="1500C6F7" w:rsidR="608D445E">
        <w:rPr>
          <w:noProof w:val="0"/>
          <w:lang w:val="es-ES"/>
        </w:rPr>
        <w:t>.</w:t>
      </w:r>
    </w:p>
    <w:p w:rsidR="5ED0C151" w:rsidP="6FCBC5D9" w:rsidRDefault="5ED0C151" w14:paraId="080C297A" w14:textId="5331A9C5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22"/>
          <w:szCs w:val="22"/>
          <w:lang w:val="es-ES"/>
        </w:rPr>
      </w:pPr>
      <w:r w:rsidRPr="1500C6F7" w:rsidR="608D445E">
        <w:rPr>
          <w:noProof w:val="0"/>
          <w:lang w:val="es-ES"/>
        </w:rPr>
        <w:t>Es posible anotarse fuera de hora y causar inconvenientes.</w:t>
      </w:r>
    </w:p>
    <w:p w:rsidR="5ED0C151" w:rsidP="6FCBC5D9" w:rsidRDefault="5ED0C151" w14:paraId="4446ECB3" w14:textId="503FDE51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noProof w:val="0"/>
          <w:sz w:val="22"/>
          <w:szCs w:val="22"/>
          <w:lang w:val="es-ES"/>
        </w:rPr>
      </w:pPr>
      <w:r w:rsidRPr="1500C6F7" w:rsidR="608D445E">
        <w:rPr>
          <w:noProof w:val="0"/>
          <w:lang w:val="es-ES"/>
        </w:rPr>
        <w:t xml:space="preserve">Se dificulta la imputación de las comidas a los </w:t>
      </w:r>
      <w:r w:rsidRPr="1500C6F7" w:rsidR="608D445E">
        <w:rPr>
          <w:noProof w:val="0"/>
          <w:lang w:val="es-ES"/>
        </w:rPr>
        <w:t xml:space="preserve">distintos </w:t>
      </w:r>
      <w:r w:rsidRPr="1500C6F7" w:rsidR="608D445E">
        <w:rPr>
          <w:noProof w:val="0"/>
          <w:lang w:val="es-ES"/>
        </w:rPr>
        <w:t>sectores de la empresa.</w:t>
      </w:r>
    </w:p>
    <w:p w:rsidR="6FCBC5D9" w:rsidP="6FCBC5D9" w:rsidRDefault="6FCBC5D9" w14:paraId="523F8A55" w14:textId="3601EF1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6FCBC5D9" w:rsidP="6FCBC5D9" w:rsidRDefault="6FCBC5D9" w14:paraId="2D2EFAB3" w14:textId="735BD4AE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1500C6F7" w:rsidP="1500C6F7" w:rsidRDefault="1500C6F7" w14:paraId="185C31A4" w14:textId="2AF9310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s-ES"/>
        </w:rPr>
      </w:pPr>
    </w:p>
    <w:p w:rsidR="748090E7" w:rsidP="6FCBC5D9" w:rsidRDefault="748090E7" w14:paraId="7FEF9842" w14:textId="40F8CB4B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s-ES"/>
        </w:rPr>
      </w:pPr>
      <w:r w:rsidRPr="1500C6F7" w:rsidR="0DFEAD09">
        <w:rPr>
          <w:b w:val="1"/>
          <w:bCs w:val="1"/>
          <w:noProof w:val="0"/>
          <w:sz w:val="24"/>
          <w:szCs w:val="24"/>
          <w:lang w:val="es-ES"/>
        </w:rPr>
        <w:t>Solución propuesta</w:t>
      </w:r>
      <w:r w:rsidRPr="1500C6F7" w:rsidR="6EE1971F">
        <w:rPr>
          <w:b w:val="1"/>
          <w:bCs w:val="1"/>
          <w:noProof w:val="0"/>
          <w:sz w:val="24"/>
          <w:szCs w:val="24"/>
          <w:lang w:val="es-ES"/>
        </w:rPr>
        <w:t>:</w:t>
      </w:r>
    </w:p>
    <w:p w:rsidR="6FCBC5D9" w:rsidP="6FCBC5D9" w:rsidRDefault="6FCBC5D9" w14:paraId="01E6D8A2" w14:textId="5C45552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6FCBC5D9" w:rsidP="6FCBC5D9" w:rsidRDefault="6FCBC5D9" w14:paraId="3C902FC5" w14:textId="20F456A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Pr="1500C6F7" w:rsidR="6EE1971F">
        <w:rPr>
          <w:noProof w:val="0"/>
          <w:lang w:val="es-ES"/>
        </w:rPr>
        <w:t>El proyecto consiste en el desarrollo de una plataforma web para gestionar</w:t>
      </w:r>
      <w:r w:rsidRPr="1500C6F7" w:rsidR="01AF4E3F">
        <w:rPr>
          <w:noProof w:val="0"/>
          <w:lang w:val="es-ES"/>
        </w:rPr>
        <w:t xml:space="preserve"> </w:t>
      </w:r>
      <w:r w:rsidRPr="1500C6F7" w:rsidR="6EE1971F">
        <w:rPr>
          <w:noProof w:val="0"/>
          <w:lang w:val="es-ES"/>
        </w:rPr>
        <w:t xml:space="preserve">las reservas de menú de comedor corporativo. </w:t>
      </w:r>
    </w:p>
    <w:p w:rsidR="6FCBC5D9" w:rsidP="6FCBC5D9" w:rsidRDefault="6FCBC5D9" w14:paraId="3C4392CD" w14:textId="4837DA7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2D22C718" w:rsidP="6FCBC5D9" w:rsidRDefault="2D22C718" w14:paraId="5D4D0C80" w14:textId="0E43F043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Pr="1500C6F7" w:rsidR="7642EE10">
        <w:rPr>
          <w:noProof w:val="0"/>
          <w:lang w:val="es-ES"/>
        </w:rPr>
        <w:t>Funcionamiento general:</w:t>
      </w:r>
    </w:p>
    <w:p w:rsidR="6FCBC5D9" w:rsidP="6FCBC5D9" w:rsidRDefault="6FCBC5D9" w14:paraId="50B476A0" w14:textId="7161E931">
      <w:pPr>
        <w:pStyle w:val="ListParagraph"/>
        <w:numPr>
          <w:ilvl w:val="0"/>
          <w:numId w:val="10"/>
        </w:numPr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E1971F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 xml:space="preserve">La empresa publicará menús disponibles de lunes a viernes para las próximas semanas, con opciones de platos principales, postres y bebidas. </w:t>
      </w:r>
    </w:p>
    <w:p w:rsidR="6FCBC5D9" w:rsidP="6FCBC5D9" w:rsidRDefault="6FCBC5D9" w14:paraId="7F41EDE7" w14:textId="2B928D9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E1971F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Los</w:t>
      </w:r>
      <w:r w:rsidRPr="1500C6F7" w:rsidR="6EE1971F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 xml:space="preserve"> usuarios podrán explorar la</w:t>
      </w:r>
      <w:r w:rsidRPr="1500C6F7" w:rsidR="4433487D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 xml:space="preserve">s alternativas </w:t>
      </w:r>
      <w:r w:rsidRPr="1500C6F7" w:rsidR="6EE1971F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 xml:space="preserve">y realizar </w:t>
      </w:r>
      <w:r w:rsidRPr="1500C6F7" w:rsidR="3B3DC14A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 xml:space="preserve">reservas </w:t>
      </w:r>
      <w:r w:rsidRPr="1500C6F7" w:rsidR="6EE1971F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de menú de manera sencilla y ordenada.</w:t>
      </w:r>
    </w:p>
    <w:p w:rsidR="6FCBC5D9" w:rsidP="6FCBC5D9" w:rsidRDefault="6FCBC5D9" w14:paraId="27E465D5" w14:textId="5B607A43">
      <w:pPr>
        <w:pStyle w:val="Normal"/>
        <w:spacing w:after="0" w:afterAutospacing="off" w:line="240" w:lineRule="auto"/>
        <w:rPr>
          <w:noProof w:val="0"/>
          <w:lang w:val="es-ES"/>
        </w:rPr>
      </w:pPr>
      <w:r>
        <w:br/>
      </w:r>
      <w:r w:rsidRPr="1500C6F7" w:rsidR="6EE1971F">
        <w:rPr>
          <w:noProof w:val="0"/>
          <w:lang w:val="es-ES"/>
        </w:rPr>
        <w:t>Objetivo principal:</w:t>
      </w:r>
    </w:p>
    <w:p w:rsidR="7EB6C94B" w:rsidP="3781C1C0" w:rsidRDefault="7EB6C94B" w14:paraId="0203FF10" w14:textId="709C4E54">
      <w:pPr>
        <w:pStyle w:val="Normal"/>
        <w:suppressLineNumbers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Pr="1500C6F7" w:rsidR="3E9A6877">
        <w:rPr>
          <w:noProof w:val="0"/>
          <w:lang w:val="es-ES"/>
        </w:rPr>
        <w:t>Mejorar la organización y calidad del servicio de reservas, para mejorar la satisfacción de los usuarios y evitar inconvenientes a la empresa</w:t>
      </w:r>
      <w:r w:rsidRPr="1500C6F7" w:rsidR="3E9A6877">
        <w:rPr>
          <w:noProof w:val="0"/>
          <w:lang w:val="es-ES"/>
        </w:rPr>
        <w:t>.</w:t>
      </w:r>
      <w:r w:rsidRPr="1500C6F7" w:rsidR="5D21F0DC">
        <w:rPr>
          <w:noProof w:val="0"/>
          <w:lang w:val="es-ES"/>
        </w:rPr>
        <w:t xml:space="preserve"> Asegurando también el control de los pedidos entregados y facturados.</w:t>
      </w:r>
    </w:p>
    <w:p xmlns:wp14="http://schemas.microsoft.com/office/word/2010/wordml" w:rsidP="1500C6F7" w14:paraId="47A6A0A9" wp14:textId="68B254E9">
      <w:pPr>
        <w:pStyle w:val="Heading1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xmlns:wp14="http://schemas.microsoft.com/office/word/2010/wordml" w:rsidP="1500C6F7" w14:paraId="1788E3F1" wp14:textId="6C4EC2C5">
      <w:pPr>
        <w:suppressLineNumbers w:val="0"/>
        <w:bidi w:val="0"/>
        <w:spacing w:before="480" w:beforeAutospacing="off" w:after="0" w:afterAutospacing="off" w:line="240" w:lineRule="auto"/>
        <w:ind/>
        <w:rPr>
          <w:noProof w:val="0"/>
          <w:lang w:val="es-ES"/>
        </w:rPr>
      </w:pPr>
      <w:r w:rsidRPr="1500C6F7">
        <w:rPr>
          <w:noProof w:val="0"/>
          <w:lang w:val="es-ES"/>
        </w:rPr>
        <w:br w:type="page"/>
      </w:r>
    </w:p>
    <w:p xmlns:wp14="http://schemas.microsoft.com/office/word/2010/wordml" w:rsidP="1500C6F7" w14:paraId="68F53C06" wp14:textId="3487721E">
      <w:pPr>
        <w:pStyle w:val="Heading1"/>
        <w:numPr>
          <w:ilvl w:val="0"/>
          <w:numId w:val="12"/>
        </w:numPr>
        <w:suppressLineNumbers w:val="0"/>
        <w:bidi w:val="0"/>
        <w:spacing w:before="480" w:beforeAutospacing="off" w:after="0" w:afterAutospacing="off" w:line="240" w:lineRule="auto"/>
        <w:ind w:right="0"/>
        <w:jc w:val="left"/>
        <w:rPr>
          <w:b w:val="1"/>
          <w:bCs w:val="1"/>
          <w:noProof w:val="0"/>
          <w:color w:val="365F91" w:themeColor="accent1" w:themeTint="FF" w:themeShade="BF"/>
          <w:sz w:val="28"/>
          <w:szCs w:val="28"/>
          <w:lang w:val="es-ES"/>
        </w:rPr>
      </w:pPr>
      <w:bookmarkStart w:name="_Toc567597048" w:id="1529904849"/>
      <w:r w:rsidRPr="1F668E02" w:rsidR="6EE1971F">
        <w:rPr>
          <w:noProof w:val="0"/>
          <w:lang w:val="es-ES"/>
        </w:rPr>
        <w:t>Identidad</w:t>
      </w:r>
      <w:r w:rsidRPr="1F668E02" w:rsidR="6EE1971F">
        <w:rPr>
          <w:noProof w:val="0"/>
          <w:lang w:val="es-ES"/>
        </w:rPr>
        <w:t xml:space="preserve"> de Marca</w:t>
      </w:r>
      <w:bookmarkEnd w:id="1529904849"/>
      <w:r w:rsidRPr="1F668E02" w:rsidR="6EE1971F">
        <w:rPr>
          <w:noProof w:val="0"/>
          <w:lang w:val="es-ES"/>
        </w:rPr>
        <w:t xml:space="preserve"> </w:t>
      </w:r>
    </w:p>
    <w:p w:rsidR="6FCBC5D9" w:rsidP="1500C6F7" w:rsidRDefault="6FCBC5D9" w14:paraId="67907266" w14:textId="64DEC7D2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1500C6F7" w:rsidP="1500C6F7" w:rsidRDefault="1500C6F7" w14:paraId="39AB4077" w14:textId="28208F4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021D53F8" w:rsidP="1500C6F7" w:rsidRDefault="021D53F8" w14:paraId="7D1A4A59" w14:textId="4ECA905F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Pr="1500C6F7" w:rsidR="5D9B5309">
        <w:rPr>
          <w:noProof w:val="0"/>
          <w:lang w:val="es-ES"/>
        </w:rPr>
        <w:t xml:space="preserve">Logo de la </w:t>
      </w:r>
      <w:r w:rsidRPr="1500C6F7" w:rsidR="5D9B5309">
        <w:rPr>
          <w:noProof w:val="0"/>
          <w:lang w:val="es-ES"/>
        </w:rPr>
        <w:t>marca</w:t>
      </w:r>
      <w:r w:rsidRPr="1500C6F7" w:rsidR="5D9B5309">
        <w:rPr>
          <w:noProof w:val="0"/>
          <w:lang w:val="es-ES"/>
        </w:rPr>
        <w:t>:</w:t>
      </w:r>
    </w:p>
    <w:p w:rsidR="1500C6F7" w:rsidP="1500C6F7" w:rsidRDefault="1500C6F7" w14:paraId="46FD6883" w14:textId="6E78C5C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xmlns:wp14="http://schemas.microsoft.com/office/word/2010/wordml" w:rsidP="1500C6F7" w14:paraId="1C193F97" wp14:textId="709F55E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="354A6CCE">
        <w:drawing>
          <wp:inline xmlns:wp14="http://schemas.microsoft.com/office/word/2010/wordprocessingDrawing" wp14:editId="6BD078B5" wp14:anchorId="20B326A2">
            <wp:extent cx="2324424" cy="1993591"/>
            <wp:effectExtent l="0" t="0" r="0" b="0"/>
            <wp:docPr id="845288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45288080" name=""/>
                    <pic:cNvPicPr/>
                  </pic:nvPicPr>
                  <pic:blipFill>
                    <a:blip xmlns:r="http://schemas.openxmlformats.org/officeDocument/2006/relationships" r:embed="rId13518506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24424" cy="199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1500C6F7" w14:paraId="4309E710" wp14:textId="5C30867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xmlns:wp14="http://schemas.microsoft.com/office/word/2010/wordml" w:rsidP="1500C6F7" w14:paraId="0B5E62B3" wp14:textId="62722B4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>
        <w:br/>
      </w:r>
      <w:r w:rsidRPr="1500C6F7" w:rsidR="6EE1971F">
        <w:rPr>
          <w:noProof w:val="0"/>
          <w:lang w:val="es-ES"/>
        </w:rPr>
        <w:t xml:space="preserve">Paleta de </w:t>
      </w:r>
      <w:r w:rsidRPr="1500C6F7" w:rsidR="6EE1971F">
        <w:rPr>
          <w:noProof w:val="0"/>
          <w:lang w:val="es-ES"/>
        </w:rPr>
        <w:t>colores</w:t>
      </w:r>
      <w:r w:rsidRPr="1500C6F7" w:rsidR="6EE1971F">
        <w:rPr>
          <w:noProof w:val="0"/>
          <w:lang w:val="es-ES"/>
        </w:rPr>
        <w:t xml:space="preserve"> </w:t>
      </w:r>
      <w:r w:rsidRPr="1500C6F7" w:rsidR="65A541E4">
        <w:rPr>
          <w:noProof w:val="0"/>
          <w:lang w:val="es-ES"/>
        </w:rPr>
        <w:t>elegida</w:t>
      </w:r>
      <w:r w:rsidRPr="1500C6F7" w:rsidR="6EE1971F">
        <w:rPr>
          <w:noProof w:val="0"/>
          <w:lang w:val="es-ES"/>
        </w:rPr>
        <w:t>:</w:t>
      </w:r>
    </w:p>
    <w:p xmlns:wp14="http://schemas.microsoft.com/office/word/2010/wordml" w:rsidP="1500C6F7" w14:paraId="447DA479" wp14:textId="4DF567C8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>
        <w:br/>
      </w:r>
      <w:r w:rsidRPr="1500C6F7" w:rsidR="6EE1971F">
        <w:rPr>
          <w:noProof w:val="0"/>
          <w:lang w:val="es-ES"/>
        </w:rPr>
        <w:t xml:space="preserve">- Verde (#4CAF50) </w:t>
      </w:r>
    </w:p>
    <w:p xmlns:wp14="http://schemas.microsoft.com/office/word/2010/wordml" w:rsidP="1500C6F7" w14:paraId="4CD5421C" wp14:textId="1A98232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Pr="1500C6F7" w:rsidR="6EE1971F">
        <w:rPr>
          <w:noProof w:val="0"/>
          <w:lang w:val="es-ES"/>
        </w:rPr>
        <w:t>- Naranja (#FF9800)</w:t>
      </w:r>
      <w:r>
        <w:br/>
      </w:r>
      <w:r w:rsidRPr="1500C6F7" w:rsidR="6EE1971F">
        <w:rPr>
          <w:noProof w:val="0"/>
          <w:lang w:val="es-ES"/>
        </w:rPr>
        <w:t>- Blanco (#FFFFFF)</w:t>
      </w:r>
      <w:r>
        <w:br/>
      </w:r>
      <w:r w:rsidRPr="1500C6F7" w:rsidR="6EE1971F">
        <w:rPr>
          <w:noProof w:val="0"/>
          <w:lang w:val="es-ES"/>
        </w:rPr>
        <w:t xml:space="preserve">- Gris </w:t>
      </w:r>
      <w:r w:rsidRPr="1500C6F7" w:rsidR="6EE1971F">
        <w:rPr>
          <w:noProof w:val="0"/>
          <w:lang w:val="es-ES"/>
        </w:rPr>
        <w:t>oscuro</w:t>
      </w:r>
      <w:r w:rsidRPr="1500C6F7" w:rsidR="6EE1971F">
        <w:rPr>
          <w:noProof w:val="0"/>
          <w:lang w:val="es-ES"/>
        </w:rPr>
        <w:t xml:space="preserve"> (#333333)</w:t>
      </w:r>
    </w:p>
    <w:p w:rsidR="6FCBC5D9" w:rsidP="1500C6F7" w:rsidRDefault="6FCBC5D9" w14:paraId="03A8C9C4" w14:textId="33169881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</w:p>
    <w:p w:rsidR="7BC0FD5F" w:rsidP="1500C6F7" w:rsidRDefault="7BC0FD5F" w14:paraId="51167D40" w14:textId="260E783E">
      <w:pPr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noProof w:val="0"/>
          <w:lang w:val="es-ES"/>
        </w:rPr>
      </w:pPr>
      <w:r w:rsidR="202E636C">
        <w:drawing>
          <wp:inline wp14:editId="1A93870F" wp14:anchorId="68E41B29">
            <wp:extent cx="5267325" cy="1582026"/>
            <wp:effectExtent l="0" t="0" r="0" b="0"/>
            <wp:docPr id="11525970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2597065" name=""/>
                    <pic:cNvPicPr/>
                  </pic:nvPicPr>
                  <pic:blipFill>
                    <a:blip xmlns:r="http://schemas.openxmlformats.org/officeDocument/2006/relationships" r:embed="rId106124435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67325" cy="158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0FD5F" w:rsidP="1500C6F7" w:rsidRDefault="7BC0FD5F" w14:paraId="4CA6C8E9" w14:textId="700D89AD">
      <w:pPr>
        <w:suppressLineNumbers w:val="0"/>
        <w:bidi w:val="0"/>
        <w:spacing w:before="480" w:beforeAutospacing="off" w:after="0" w:afterAutospacing="off" w:line="240" w:lineRule="auto"/>
        <w:ind/>
        <w:rPr>
          <w:noProof w:val="0"/>
          <w:lang w:val="es-ES"/>
        </w:rPr>
      </w:pPr>
      <w:r w:rsidRPr="1500C6F7">
        <w:rPr>
          <w:noProof w:val="0"/>
          <w:lang w:val="es-ES"/>
        </w:rPr>
        <w:br w:type="page"/>
      </w:r>
    </w:p>
    <w:p w:rsidR="7BC0FD5F" w:rsidP="1500C6F7" w:rsidRDefault="7BC0FD5F" w14:paraId="4E362DD0" w14:textId="302A12E5">
      <w:pPr>
        <w:pStyle w:val="Heading1"/>
        <w:numPr>
          <w:ilvl w:val="0"/>
          <w:numId w:val="12"/>
        </w:numPr>
        <w:suppressLineNumbers w:val="0"/>
        <w:bidi w:val="0"/>
        <w:spacing w:before="480" w:beforeAutospacing="off" w:after="0" w:afterAutospacing="off" w:line="240" w:lineRule="auto"/>
        <w:ind/>
        <w:rPr>
          <w:b w:val="1"/>
          <w:bCs w:val="1"/>
          <w:noProof w:val="0"/>
          <w:color w:val="365F91" w:themeColor="accent1" w:themeTint="FF" w:themeShade="BF"/>
          <w:sz w:val="28"/>
          <w:szCs w:val="28"/>
          <w:lang w:val="es-ES"/>
        </w:rPr>
      </w:pPr>
      <w:bookmarkStart w:name="_Toc1750330405" w:id="1806335153"/>
      <w:r w:rsidRPr="1F668E02" w:rsidR="577A59F5">
        <w:rPr>
          <w:noProof w:val="0"/>
          <w:lang w:val="es-ES"/>
        </w:rPr>
        <w:t xml:space="preserve">Historias de usuario - </w:t>
      </w:r>
      <w:r w:rsidRPr="1F668E02" w:rsidR="77D38061">
        <w:rPr>
          <w:noProof w:val="0"/>
          <w:lang w:val="es-ES"/>
        </w:rPr>
        <w:t>C</w:t>
      </w:r>
      <w:r w:rsidRPr="1F668E02" w:rsidR="27A84730">
        <w:rPr>
          <w:noProof w:val="0"/>
          <w:lang w:val="es-ES"/>
        </w:rPr>
        <w:t xml:space="preserve">riterios </w:t>
      </w:r>
      <w:r w:rsidRPr="1F668E02" w:rsidR="77D38061">
        <w:rPr>
          <w:noProof w:val="0"/>
          <w:lang w:val="es-ES"/>
        </w:rPr>
        <w:t xml:space="preserve">de </w:t>
      </w:r>
      <w:r w:rsidRPr="1F668E02" w:rsidR="2F1079C0">
        <w:rPr>
          <w:noProof w:val="0"/>
          <w:lang w:val="es-ES"/>
        </w:rPr>
        <w:t>aceptación</w:t>
      </w:r>
      <w:bookmarkEnd w:id="1806335153"/>
    </w:p>
    <w:p w:rsidR="270D4801" w:rsidP="1500C6F7" w:rsidRDefault="270D4801" w14:paraId="44B34772" w14:textId="17516A2F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1861750234" w:id="902303585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 de Usuario #1: Colocar encabezado</w:t>
      </w:r>
      <w:bookmarkEnd w:id="902303585"/>
    </w:p>
    <w:p w:rsidR="1500C6F7" w:rsidP="1500C6F7" w:rsidRDefault="1500C6F7" w14:paraId="29B8A365" w14:textId="2FDA8178">
      <w:pPr>
        <w:pStyle w:val="Normal"/>
        <w:bidi w:val="0"/>
        <w:rPr>
          <w:noProof w:val="0"/>
          <w:lang w:val="es-ES"/>
        </w:rPr>
      </w:pPr>
    </w:p>
    <w:tbl>
      <w:tblPr>
        <w:tblStyle w:val="TableNormal"/>
        <w:bidiVisual w:val="0"/>
        <w:tblW w:w="875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998"/>
        <w:gridCol w:w="1758"/>
      </w:tblGrid>
      <w:tr w:rsidR="3781C1C0" w:rsidTr="1F668E02" w14:paraId="15918113">
        <w:trPr>
          <w:trHeight w:val="300"/>
        </w:trPr>
        <w:tc>
          <w:tcPr>
            <w:tcW w:w="6998" w:type="dxa"/>
            <w:tcMar/>
            <w:vAlign w:val="center"/>
          </w:tcPr>
          <w:p w:rsidR="3781C1C0" w:rsidP="1500C6F7" w:rsidRDefault="3781C1C0" w14:paraId="4CB3AA21" w14:textId="6E3F3A8E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 de aceptación</w:t>
            </w:r>
          </w:p>
        </w:tc>
        <w:tc>
          <w:tcPr>
            <w:tcW w:w="1758" w:type="dxa"/>
            <w:tcMar/>
            <w:vAlign w:val="center"/>
          </w:tcPr>
          <w:p w:rsidR="3781C1C0" w:rsidP="1500C6F7" w:rsidRDefault="3781C1C0" w14:paraId="2177868B" w14:textId="76C504D8">
            <w:pPr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Estado del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cumplimiento</w:t>
            </w:r>
          </w:p>
        </w:tc>
      </w:tr>
      <w:tr w:rsidR="3781C1C0" w:rsidTr="1F668E02" w14:paraId="1D50BA10">
        <w:trPr>
          <w:trHeight w:val="300"/>
        </w:trPr>
        <w:tc>
          <w:tcPr>
            <w:tcW w:w="6998" w:type="dxa"/>
            <w:tcMar/>
            <w:vAlign w:val="center"/>
          </w:tcPr>
          <w:p w:rsidR="3781C1C0" w:rsidP="1500C6F7" w:rsidRDefault="3781C1C0" w14:paraId="56FE2AE8" w14:textId="466706B7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header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ocupar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100% de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pantalla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todas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las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páginas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aplicación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58" w:type="dxa"/>
            <w:tcMar/>
            <w:vAlign w:val="center"/>
          </w:tcPr>
          <w:p w:rsidR="3781C1C0" w:rsidP="1500C6F7" w:rsidRDefault="3781C1C0" w14:paraId="48D104FA" w14:textId="5EEB71E6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F668E02" w14:paraId="1985F123">
        <w:trPr>
          <w:trHeight w:val="300"/>
        </w:trPr>
        <w:tc>
          <w:tcPr>
            <w:tcW w:w="6998" w:type="dxa"/>
            <w:tcMar/>
            <w:vAlign w:val="center"/>
          </w:tcPr>
          <w:p w:rsidR="3781C1C0" w:rsidP="1500C6F7" w:rsidRDefault="3781C1C0" w14:paraId="10D3BC3D" w14:textId="73F578DA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header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fijo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parte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superior de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página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,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incluso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al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hacer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scroll.</w:t>
            </w:r>
          </w:p>
        </w:tc>
        <w:tc>
          <w:tcPr>
            <w:tcW w:w="1758" w:type="dxa"/>
            <w:tcMar/>
            <w:vAlign w:val="center"/>
          </w:tcPr>
          <w:p w:rsidR="3781C1C0" w:rsidP="1500C6F7" w:rsidRDefault="3781C1C0" w14:paraId="5DC2216D" w14:textId="7D0D6804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F668E02" w14:paraId="011EBB0C">
        <w:trPr>
          <w:trHeight w:val="300"/>
        </w:trPr>
        <w:tc>
          <w:tcPr>
            <w:tcW w:w="6998" w:type="dxa"/>
            <w:tcMar/>
            <w:vAlign w:val="center"/>
          </w:tcPr>
          <w:p w:rsidR="3781C1C0" w:rsidP="1500C6F7" w:rsidRDefault="3781C1C0" w14:paraId="7ADC2BF2" w14:textId="6A25DB66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header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consistente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todas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las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páginas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aplicación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58" w:type="dxa"/>
            <w:tcMar/>
            <w:vAlign w:val="center"/>
          </w:tcPr>
          <w:p w:rsidR="3781C1C0" w:rsidP="1500C6F7" w:rsidRDefault="3781C1C0" w14:paraId="502DA578" w14:textId="1F836102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F668E02" w14:paraId="0C7A142A">
        <w:trPr>
          <w:trHeight w:val="300"/>
        </w:trPr>
        <w:tc>
          <w:tcPr>
            <w:tcW w:w="6998" w:type="dxa"/>
            <w:tcMar/>
            <w:vAlign w:val="center"/>
          </w:tcPr>
          <w:p w:rsidR="3781C1C0" w:rsidP="1500C6F7" w:rsidRDefault="3781C1C0" w14:paraId="51BC19A1" w14:textId="3F889ADA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header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optimizado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para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diferentes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dispositivos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resoluciones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pantalla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58" w:type="dxa"/>
            <w:tcMar/>
            <w:vAlign w:val="center"/>
          </w:tcPr>
          <w:p w:rsidR="3781C1C0" w:rsidP="1500C6F7" w:rsidRDefault="3781C1C0" w14:paraId="126CCFC5" w14:textId="4020070A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F668E02" w14:paraId="662E2FD6">
        <w:trPr>
          <w:trHeight w:val="300"/>
        </w:trPr>
        <w:tc>
          <w:tcPr>
            <w:tcW w:w="6998" w:type="dxa"/>
            <w:tcMar/>
            <w:vAlign w:val="center"/>
          </w:tcPr>
          <w:p w:rsidR="3781C1C0" w:rsidP="1500C6F7" w:rsidRDefault="3781C1C0" w14:paraId="4A1FFCF5" w14:textId="2D8A7B16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Dentro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del header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existir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bloque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alineado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izquierda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contenga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logotipo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lema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empresa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58" w:type="dxa"/>
            <w:tcMar/>
            <w:vAlign w:val="center"/>
          </w:tcPr>
          <w:p w:rsidR="3781C1C0" w:rsidP="1500C6F7" w:rsidRDefault="3781C1C0" w14:paraId="6BDBF631" w14:textId="44A400A4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F668E02" w14:paraId="6E616C08">
        <w:trPr>
          <w:trHeight w:val="300"/>
        </w:trPr>
        <w:tc>
          <w:tcPr>
            <w:tcW w:w="6998" w:type="dxa"/>
            <w:tcMar/>
            <w:vAlign w:val="center"/>
          </w:tcPr>
          <w:p w:rsidR="3781C1C0" w:rsidP="1500C6F7" w:rsidRDefault="3781C1C0" w14:paraId="2D50FCF3" w14:textId="180A6664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Al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hacer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clic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logotipo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o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lema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,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usuario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redirigido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página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principal.</w:t>
            </w:r>
          </w:p>
        </w:tc>
        <w:tc>
          <w:tcPr>
            <w:tcW w:w="1758" w:type="dxa"/>
            <w:tcMar/>
            <w:vAlign w:val="center"/>
          </w:tcPr>
          <w:p w:rsidR="3781C1C0" w:rsidP="1500C6F7" w:rsidRDefault="3781C1C0" w14:paraId="53A74B4C" w14:textId="702F9AAC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F668E02" w14:paraId="21BA7654">
        <w:trPr>
          <w:trHeight w:val="300"/>
        </w:trPr>
        <w:tc>
          <w:tcPr>
            <w:tcW w:w="6998" w:type="dxa"/>
            <w:tcMar/>
            <w:vAlign w:val="center"/>
          </w:tcPr>
          <w:p w:rsidR="3781C1C0" w:rsidP="1F668E02" w:rsidRDefault="3781C1C0" w14:paraId="7CFC215B" w14:textId="6C002C96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Dentro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del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header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debe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existir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un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bloque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alineado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 la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derecha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contenga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dos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botones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: “Crear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cuenta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 e “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Iniciar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sesión</w:t>
            </w:r>
            <w:r w:rsidRPr="1F668E02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”.</w:t>
            </w:r>
          </w:p>
        </w:tc>
        <w:tc>
          <w:tcPr>
            <w:tcW w:w="1758" w:type="dxa"/>
            <w:tcMar/>
            <w:vAlign w:val="center"/>
          </w:tcPr>
          <w:p w:rsidR="3781C1C0" w:rsidP="1500C6F7" w:rsidRDefault="3781C1C0" w14:paraId="15BEB23C" w14:textId="3F49DA3F">
            <w:pPr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</w:tbl>
    <w:p w:rsidR="3781C1C0" w:rsidP="1500C6F7" w:rsidRDefault="3781C1C0" w14:paraId="19BE6BF8" w14:textId="77FCDEFB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70D4801" w:rsidP="1500C6F7" w:rsidRDefault="270D4801" w14:paraId="4A3D1943" w14:textId="35AEC2FF">
      <w:pPr>
        <w:pStyle w:val="Heading2"/>
        <w:bidi w:val="0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2017404230" w:id="1150823955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Historia de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Usuario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#2: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Definir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el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cuerpo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del sitio</w:t>
      </w:r>
      <w:bookmarkEnd w:id="1150823955"/>
    </w:p>
    <w:tbl>
      <w:tblPr>
        <w:tblStyle w:val="TableNormal"/>
        <w:bidiVisual w:val="0"/>
        <w:tblW w:w="8750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987"/>
        <w:gridCol w:w="1763"/>
      </w:tblGrid>
      <w:tr w:rsidR="3781C1C0" w:rsidTr="1500C6F7" w14:paraId="1DD27262">
        <w:trPr>
          <w:trHeight w:val="300"/>
        </w:trPr>
        <w:tc>
          <w:tcPr>
            <w:tcW w:w="6987" w:type="dxa"/>
            <w:tcMar/>
            <w:vAlign w:val="center"/>
          </w:tcPr>
          <w:p w:rsidR="3781C1C0" w:rsidP="1500C6F7" w:rsidRDefault="3781C1C0" w14:paraId="41371810" w14:textId="1C58FB4D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aceptación</w:t>
            </w:r>
          </w:p>
        </w:tc>
        <w:tc>
          <w:tcPr>
            <w:tcW w:w="1763" w:type="dxa"/>
            <w:tcMar/>
            <w:vAlign w:val="center"/>
          </w:tcPr>
          <w:p w:rsidR="3781C1C0" w:rsidP="1500C6F7" w:rsidRDefault="3781C1C0" w14:paraId="4CC1EA58" w14:textId="4F558668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Estado del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cumplimiento</w:t>
            </w:r>
          </w:p>
        </w:tc>
      </w:tr>
      <w:tr w:rsidR="3781C1C0" w:rsidTr="1500C6F7" w14:paraId="571D6FFF">
        <w:trPr>
          <w:trHeight w:val="300"/>
        </w:trPr>
        <w:tc>
          <w:tcPr>
            <w:tcW w:w="6987" w:type="dxa"/>
            <w:tcMar/>
            <w:vAlign w:val="center"/>
          </w:tcPr>
          <w:p w:rsidR="3781C1C0" w:rsidP="1500C6F7" w:rsidRDefault="3781C1C0" w14:paraId="05BBBA74" w14:textId="58053B0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Main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tener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color de background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corresponda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identidad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marca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3" w:type="dxa"/>
            <w:tcMar/>
            <w:vAlign w:val="center"/>
          </w:tcPr>
          <w:p w:rsidR="3781C1C0" w:rsidP="1500C6F7" w:rsidRDefault="3781C1C0" w14:paraId="22C7A35F" w14:textId="5363569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419E9417">
        <w:trPr>
          <w:trHeight w:val="300"/>
        </w:trPr>
        <w:tc>
          <w:tcPr>
            <w:tcW w:w="6987" w:type="dxa"/>
            <w:tcMar/>
            <w:vAlign w:val="center"/>
          </w:tcPr>
          <w:p w:rsidR="3781C1C0" w:rsidP="1500C6F7" w:rsidRDefault="3781C1C0" w14:paraId="214A5C17" w14:textId="79490B5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Main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ocupar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100 % del alto de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pantalla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3" w:type="dxa"/>
            <w:tcMar/>
            <w:vAlign w:val="center"/>
          </w:tcPr>
          <w:p w:rsidR="3781C1C0" w:rsidP="1500C6F7" w:rsidRDefault="3781C1C0" w14:paraId="7225F84A" w14:textId="7B66A6F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655ACBE7">
        <w:trPr>
          <w:trHeight w:val="300"/>
        </w:trPr>
        <w:tc>
          <w:tcPr>
            <w:tcW w:w="6987" w:type="dxa"/>
            <w:tcMar/>
            <w:vAlign w:val="center"/>
          </w:tcPr>
          <w:p w:rsidR="3781C1C0" w:rsidP="1500C6F7" w:rsidRDefault="3781C1C0" w14:paraId="771123FA" w14:textId="14993BE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Main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optimizado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para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diferentes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dispositivos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resoluciones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pantalla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3" w:type="dxa"/>
            <w:tcMar/>
            <w:vAlign w:val="center"/>
          </w:tcPr>
          <w:p w:rsidR="3781C1C0" w:rsidP="1500C6F7" w:rsidRDefault="3781C1C0" w14:paraId="3144F075" w14:textId="4978CC5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417421CB">
        <w:trPr>
          <w:trHeight w:val="300"/>
        </w:trPr>
        <w:tc>
          <w:tcPr>
            <w:tcW w:w="6987" w:type="dxa"/>
            <w:tcMar/>
            <w:vAlign w:val="center"/>
          </w:tcPr>
          <w:p w:rsidR="3781C1C0" w:rsidP="1500C6F7" w:rsidRDefault="3781C1C0" w14:paraId="310A0ADE" w14:textId="33F5236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visualizar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las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tres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secciones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o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bloques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: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buscador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,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categorías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recomendaciones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3" w:type="dxa"/>
            <w:tcMar/>
            <w:vAlign w:val="center"/>
          </w:tcPr>
          <w:p w:rsidR="04BD47CC" w:rsidP="1500C6F7" w:rsidRDefault="04BD47CC" w14:paraId="6709A4AC" w14:textId="4898A66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46F1655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PARCIALMENTE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  <w:r w:rsidRPr="1500C6F7" w:rsidR="56EAC59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(No </w:t>
            </w:r>
            <w:r w:rsidRPr="1500C6F7" w:rsidR="084FAF1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es relevante hacer </w:t>
            </w:r>
            <w:r w:rsidRPr="1500C6F7" w:rsidR="56EAC59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recomendaciones</w:t>
            </w:r>
            <w:r w:rsidRPr="1500C6F7" w:rsidR="38F901B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</w:t>
            </w:r>
            <w:r w:rsidRPr="1500C6F7" w:rsidR="38F901B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 caso</w:t>
            </w:r>
            <w:r w:rsidRPr="1500C6F7" w:rsidR="56EAC592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</w:tr>
    </w:tbl>
    <w:p w:rsidR="3781C1C0" w:rsidP="1500C6F7" w:rsidRDefault="3781C1C0" w14:paraId="65206B2B" w14:textId="3EAAEA5F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70D4801" w:rsidP="1500C6F7" w:rsidRDefault="270D4801" w14:paraId="24B6F0CE" w14:textId="53AEC586">
      <w:pPr>
        <w:pStyle w:val="Heading2"/>
        <w:bidi w:val="0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1195253239" w:id="813797990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Historia de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Usuario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#3: Registrar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producto</w:t>
      </w:r>
      <w:bookmarkEnd w:id="813797990"/>
    </w:p>
    <w:tbl>
      <w:tblPr>
        <w:tblStyle w:val="TableNormal"/>
        <w:bidiVisual w:val="0"/>
        <w:tblW w:w="873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022"/>
        <w:gridCol w:w="1713"/>
      </w:tblGrid>
      <w:tr w:rsidR="3781C1C0" w:rsidTr="1500C6F7" w14:paraId="5919DCF8">
        <w:trPr>
          <w:trHeight w:val="300"/>
        </w:trPr>
        <w:tc>
          <w:tcPr>
            <w:tcW w:w="7022" w:type="dxa"/>
            <w:tcMar/>
            <w:vAlign w:val="center"/>
          </w:tcPr>
          <w:p w:rsidR="3781C1C0" w:rsidP="1500C6F7" w:rsidRDefault="3781C1C0" w14:paraId="4220375A" w14:textId="150E281A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aceptación</w:t>
            </w:r>
          </w:p>
        </w:tc>
        <w:tc>
          <w:tcPr>
            <w:tcW w:w="1713" w:type="dxa"/>
            <w:tcMar/>
            <w:vAlign w:val="center"/>
          </w:tcPr>
          <w:p w:rsidR="3781C1C0" w:rsidP="1500C6F7" w:rsidRDefault="3781C1C0" w14:paraId="1965A9C1" w14:textId="21CC3B80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Estado del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cumplimiento</w:t>
            </w:r>
          </w:p>
        </w:tc>
      </w:tr>
      <w:tr w:rsidR="3781C1C0" w:rsidTr="1500C6F7" w14:paraId="08E7DF05">
        <w:trPr>
          <w:trHeight w:val="300"/>
        </w:trPr>
        <w:tc>
          <w:tcPr>
            <w:tcW w:w="7022" w:type="dxa"/>
            <w:tcMar/>
            <w:vAlign w:val="center"/>
          </w:tcPr>
          <w:p w:rsidR="3781C1C0" w:rsidP="1500C6F7" w:rsidRDefault="3781C1C0" w14:paraId="1361C217" w14:textId="319841B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visualizarse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listado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13" w:type="dxa"/>
            <w:tcMar/>
            <w:vAlign w:val="center"/>
          </w:tcPr>
          <w:p w:rsidR="3781C1C0" w:rsidP="1500C6F7" w:rsidRDefault="3781C1C0" w14:paraId="0093B437" w14:textId="0AA1161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4BA83635">
        <w:trPr>
          <w:trHeight w:val="300"/>
        </w:trPr>
        <w:tc>
          <w:tcPr>
            <w:tcW w:w="7022" w:type="dxa"/>
            <w:tcMar/>
            <w:vAlign w:val="center"/>
          </w:tcPr>
          <w:p w:rsidR="3781C1C0" w:rsidP="1500C6F7" w:rsidRDefault="3781C1C0" w14:paraId="25A7D491" w14:textId="774DE9F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panel de administración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contener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botón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"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Agregar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".</w:t>
            </w:r>
          </w:p>
        </w:tc>
        <w:tc>
          <w:tcPr>
            <w:tcW w:w="1713" w:type="dxa"/>
            <w:tcMar/>
            <w:vAlign w:val="center"/>
          </w:tcPr>
          <w:p w:rsidR="3781C1C0" w:rsidP="1500C6F7" w:rsidRDefault="3781C1C0" w14:paraId="0F59BC08" w14:textId="0ED8D4E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43F33101">
        <w:trPr>
          <w:trHeight w:val="300"/>
        </w:trPr>
        <w:tc>
          <w:tcPr>
            <w:tcW w:w="7022" w:type="dxa"/>
            <w:tcMar/>
            <w:vAlign w:val="center"/>
          </w:tcPr>
          <w:p w:rsidR="3781C1C0" w:rsidP="1500C6F7" w:rsidRDefault="3781C1C0" w14:paraId="5D478915" w14:textId="0D62D13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página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"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Agregar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"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incluir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campos para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ingresar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información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relevante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del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13" w:type="dxa"/>
            <w:tcMar/>
            <w:vAlign w:val="center"/>
          </w:tcPr>
          <w:p w:rsidR="3781C1C0" w:rsidP="1500C6F7" w:rsidRDefault="3781C1C0" w14:paraId="6795831D" w14:textId="2E66351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564283BC">
        <w:trPr>
          <w:trHeight w:val="300"/>
        </w:trPr>
        <w:tc>
          <w:tcPr>
            <w:tcW w:w="7022" w:type="dxa"/>
            <w:tcMar/>
            <w:vAlign w:val="center"/>
          </w:tcPr>
          <w:p w:rsidR="3781C1C0" w:rsidP="1500C6F7" w:rsidRDefault="3781C1C0" w14:paraId="580812FC" w14:textId="60530EE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poder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subir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o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más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imágenes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del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13" w:type="dxa"/>
            <w:tcMar/>
            <w:vAlign w:val="center"/>
          </w:tcPr>
          <w:p w:rsidR="3781C1C0" w:rsidP="1500C6F7" w:rsidRDefault="3781C1C0" w14:paraId="0106349D" w14:textId="6C26ACD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0ECC2D37">
        <w:trPr>
          <w:trHeight w:val="300"/>
        </w:trPr>
        <w:tc>
          <w:tcPr>
            <w:tcW w:w="7022" w:type="dxa"/>
            <w:tcMar/>
            <w:vAlign w:val="center"/>
          </w:tcPr>
          <w:p w:rsidR="3781C1C0" w:rsidP="1500C6F7" w:rsidRDefault="3781C1C0" w14:paraId="630F9042" w14:textId="7BD0916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poder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guardar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agregado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correctamente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 la base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datos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del sitio.</w:t>
            </w:r>
          </w:p>
        </w:tc>
        <w:tc>
          <w:tcPr>
            <w:tcW w:w="1713" w:type="dxa"/>
            <w:tcMar/>
            <w:vAlign w:val="center"/>
          </w:tcPr>
          <w:p w:rsidR="3781C1C0" w:rsidP="1500C6F7" w:rsidRDefault="3781C1C0" w14:paraId="0581E5FA" w14:textId="27C1F33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52878114">
        <w:trPr>
          <w:trHeight w:val="300"/>
        </w:trPr>
        <w:tc>
          <w:tcPr>
            <w:tcW w:w="7022" w:type="dxa"/>
            <w:tcMar/>
            <w:vAlign w:val="center"/>
          </w:tcPr>
          <w:p w:rsidR="3781C1C0" w:rsidP="1500C6F7" w:rsidRDefault="3781C1C0" w14:paraId="5D6F85EE" w14:textId="78ACA68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Si 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intenta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agregar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con un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nombre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ya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existe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, 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mostrar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mensaje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error.</w:t>
            </w:r>
          </w:p>
        </w:tc>
        <w:tc>
          <w:tcPr>
            <w:tcW w:w="1713" w:type="dxa"/>
            <w:tcMar/>
            <w:vAlign w:val="center"/>
          </w:tcPr>
          <w:p w:rsidR="3781C1C0" w:rsidP="1500C6F7" w:rsidRDefault="3781C1C0" w14:paraId="331C580F" w14:textId="7F6D62D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</w:tbl>
    <w:p w:rsidR="3781C1C0" w:rsidP="1500C6F7" w:rsidRDefault="3781C1C0" w14:paraId="1A016F41" w14:textId="00641E4F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70D4801" w:rsidP="1500C6F7" w:rsidRDefault="270D4801" w14:paraId="67773C9B" w14:textId="39DF5ECB">
      <w:pPr>
        <w:pStyle w:val="Heading2"/>
        <w:bidi w:val="0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1886387727" w:id="2098272636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Historia de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Usuario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#4: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Visualizar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productos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en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el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home</w:t>
      </w:r>
      <w:bookmarkEnd w:id="2098272636"/>
    </w:p>
    <w:tbl>
      <w:tblPr>
        <w:tblStyle w:val="TableNormal"/>
        <w:bidiVisual w:val="0"/>
        <w:tblW w:w="878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025"/>
        <w:gridCol w:w="1760"/>
      </w:tblGrid>
      <w:tr w:rsidR="3781C1C0" w:rsidTr="1500C6F7" w14:paraId="65A79406">
        <w:trPr>
          <w:trHeight w:val="300"/>
        </w:trPr>
        <w:tc>
          <w:tcPr>
            <w:tcW w:w="7025" w:type="dxa"/>
            <w:tcMar/>
            <w:vAlign w:val="center"/>
          </w:tcPr>
          <w:p w:rsidR="3781C1C0" w:rsidP="1500C6F7" w:rsidRDefault="3781C1C0" w14:paraId="66B24228" w14:textId="3114A264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aceptación</w:t>
            </w:r>
          </w:p>
        </w:tc>
        <w:tc>
          <w:tcPr>
            <w:tcW w:w="1760" w:type="dxa"/>
            <w:tcMar/>
            <w:vAlign w:val="center"/>
          </w:tcPr>
          <w:p w:rsidR="3781C1C0" w:rsidP="1500C6F7" w:rsidRDefault="3781C1C0" w14:paraId="217709C8" w14:textId="664A9D6A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Estado del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cumplimiento</w:t>
            </w:r>
          </w:p>
        </w:tc>
      </w:tr>
      <w:tr w:rsidR="3781C1C0" w:rsidTr="1500C6F7" w14:paraId="158E8094">
        <w:trPr>
          <w:trHeight w:val="300"/>
        </w:trPr>
        <w:tc>
          <w:tcPr>
            <w:tcW w:w="7025" w:type="dxa"/>
            <w:tcMar/>
            <w:vAlign w:val="center"/>
          </w:tcPr>
          <w:p w:rsidR="3781C1C0" w:rsidP="1500C6F7" w:rsidRDefault="3781C1C0" w14:paraId="7461F6E9" w14:textId="256D8CA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deben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mostrar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como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máximo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10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aleatorios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0" w:type="dxa"/>
            <w:tcMar/>
            <w:vAlign w:val="center"/>
          </w:tcPr>
          <w:p w:rsidR="3781C1C0" w:rsidP="1500C6F7" w:rsidRDefault="3781C1C0" w14:paraId="27125B88" w14:textId="65ADFE7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5A07581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  <w:r w:rsidRPr="1500C6F7" w:rsidR="54A37A9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</w:tr>
      <w:tr w:rsidR="3781C1C0" w:rsidTr="1500C6F7" w14:paraId="77A2AA0F">
        <w:trPr>
          <w:trHeight w:val="300"/>
        </w:trPr>
        <w:tc>
          <w:tcPr>
            <w:tcW w:w="7025" w:type="dxa"/>
            <w:tcMar/>
            <w:vAlign w:val="center"/>
          </w:tcPr>
          <w:p w:rsidR="3781C1C0" w:rsidP="1500C6F7" w:rsidRDefault="3781C1C0" w14:paraId="7C0618B3" w14:textId="7BBBBEB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Los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no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deben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repetirse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0" w:type="dxa"/>
            <w:tcMar/>
            <w:vAlign w:val="center"/>
          </w:tcPr>
          <w:p w:rsidR="3781C1C0" w:rsidP="1500C6F7" w:rsidRDefault="3781C1C0" w14:paraId="67A021CD" w14:textId="1714C82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1219A9E1">
        <w:trPr>
          <w:trHeight w:val="300"/>
        </w:trPr>
        <w:tc>
          <w:tcPr>
            <w:tcW w:w="7025" w:type="dxa"/>
            <w:tcMar/>
            <w:vAlign w:val="center"/>
          </w:tcPr>
          <w:p w:rsidR="3781C1C0" w:rsidP="1500C6F7" w:rsidRDefault="3781C1C0" w14:paraId="2B4382F8" w14:textId="53FF432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deben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distribuir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2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columnas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5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filas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como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máximo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0" w:type="dxa"/>
            <w:tcMar/>
            <w:vAlign w:val="center"/>
          </w:tcPr>
          <w:p w:rsidR="3781C1C0" w:rsidP="1500C6F7" w:rsidRDefault="3781C1C0" w14:paraId="390911B6" w14:textId="51B2987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659288EC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</w:p>
        </w:tc>
      </w:tr>
      <w:tr w:rsidR="3781C1C0" w:rsidTr="1500C6F7" w14:paraId="53101D6D">
        <w:trPr>
          <w:trHeight w:val="300"/>
        </w:trPr>
        <w:tc>
          <w:tcPr>
            <w:tcW w:w="7025" w:type="dxa"/>
            <w:tcMar/>
            <w:vAlign w:val="center"/>
          </w:tcPr>
          <w:p w:rsidR="3781C1C0" w:rsidP="1500C6F7" w:rsidRDefault="3781C1C0" w14:paraId="6C225045" w14:textId="5259AA1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Garantizar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lista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productos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aleatorios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verdaderamente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aleatoria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0" w:type="dxa"/>
            <w:tcMar/>
            <w:vAlign w:val="center"/>
          </w:tcPr>
          <w:p w:rsidR="3781C1C0" w:rsidP="1500C6F7" w:rsidRDefault="3781C1C0" w14:paraId="6322CE91" w14:textId="1B022BD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661A0E3A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(Se 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requiere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orden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por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fecha</w:t>
            </w:r>
            <w:r w:rsidRPr="1500C6F7" w:rsidR="224F351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</w:tr>
    </w:tbl>
    <w:p w:rsidR="3781C1C0" w:rsidP="1500C6F7" w:rsidRDefault="3781C1C0" w14:paraId="2B105E62" w14:textId="65AF066E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3781C1C0" w:rsidP="1500C6F7" w:rsidRDefault="3781C1C0" w14:paraId="4AF34E2B" w14:textId="138D2BBC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1738770645" w:id="12290613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 de Usuario #5: Visualizar detalle de producto</w:t>
      </w:r>
      <w:bookmarkEnd w:id="12290613"/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7025"/>
        <w:gridCol w:w="1760"/>
      </w:tblGrid>
      <w:tr w:rsidR="1500C6F7" w:rsidTr="1500C6F7" w14:paraId="4931D876">
        <w:trPr>
          <w:trHeight w:val="300"/>
        </w:trPr>
        <w:tc>
          <w:tcPr>
            <w:tcW w:w="7025" w:type="dxa"/>
            <w:tcMar/>
            <w:vAlign w:val="center"/>
          </w:tcPr>
          <w:p w:rsidR="1500C6F7" w:rsidP="1500C6F7" w:rsidRDefault="1500C6F7" w14:paraId="09383042" w14:textId="3114A264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aceptación</w:t>
            </w:r>
          </w:p>
        </w:tc>
        <w:tc>
          <w:tcPr>
            <w:tcW w:w="1760" w:type="dxa"/>
            <w:tcMar/>
            <w:vAlign w:val="center"/>
          </w:tcPr>
          <w:p w:rsidR="1500C6F7" w:rsidP="1500C6F7" w:rsidRDefault="1500C6F7" w14:paraId="52F7D5F3" w14:textId="664A9D6A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Estado del 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cumplimiento</w:t>
            </w:r>
          </w:p>
        </w:tc>
      </w:tr>
      <w:tr w:rsidR="1500C6F7" w:rsidTr="1500C6F7" w14:paraId="25316CF7">
        <w:trPr>
          <w:trHeight w:val="300"/>
        </w:trPr>
        <w:tc>
          <w:tcPr>
            <w:tcW w:w="7025" w:type="dxa"/>
            <w:tcMar/>
            <w:vAlign w:val="center"/>
          </w:tcPr>
          <w:p w:rsidR="1500C6F7" w:rsidP="1500C6F7" w:rsidRDefault="1500C6F7" w14:paraId="74F8D654" w14:textId="4D9ED9F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Visualizar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bloque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header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cual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deberá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cubrir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100 % del ancho de la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pantalla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760" w:type="dxa"/>
            <w:tcMar/>
            <w:vAlign w:val="center"/>
          </w:tcPr>
          <w:p w:rsidR="1500C6F7" w:rsidP="1500C6F7" w:rsidRDefault="1500C6F7" w14:paraId="3BB46DFF" w14:textId="6E0F05B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1500C6F7" w:rsidTr="1500C6F7" w14:paraId="4BD71AF7">
        <w:trPr>
          <w:trHeight w:val="300"/>
        </w:trPr>
        <w:tc>
          <w:tcPr>
            <w:tcW w:w="7025" w:type="dxa"/>
            <w:tcMar/>
            <w:vAlign w:val="center"/>
          </w:tcPr>
          <w:p w:rsidR="1500C6F7" w:rsidP="1500C6F7" w:rsidRDefault="1500C6F7" w14:paraId="18A73D7D" w14:textId="2E731B4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 título del producto debe estar alineado a la izquierda.</w:t>
            </w:r>
          </w:p>
        </w:tc>
        <w:tc>
          <w:tcPr>
            <w:tcW w:w="1760" w:type="dxa"/>
            <w:tcMar/>
            <w:vAlign w:val="center"/>
          </w:tcPr>
          <w:p w:rsidR="1500C6F7" w:rsidP="1500C6F7" w:rsidRDefault="1500C6F7" w14:paraId="676A5818" w14:textId="37EBADA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1500C6F7" w:rsidTr="1500C6F7" w14:paraId="5D4FEB19">
        <w:trPr>
          <w:trHeight w:val="300"/>
        </w:trPr>
        <w:tc>
          <w:tcPr>
            <w:tcW w:w="7025" w:type="dxa"/>
            <w:tcMar/>
            <w:vAlign w:val="center"/>
          </w:tcPr>
          <w:p w:rsidR="1500C6F7" w:rsidP="1500C6F7" w:rsidRDefault="1500C6F7" w14:paraId="1F3D6333" w14:textId="452EC22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La flecha para volver atrás debe estar alineada a la derecha.</w:t>
            </w:r>
          </w:p>
        </w:tc>
        <w:tc>
          <w:tcPr>
            <w:tcW w:w="1760" w:type="dxa"/>
            <w:tcMar/>
            <w:vAlign w:val="center"/>
          </w:tcPr>
          <w:p w:rsidR="1500C6F7" w:rsidP="1500C6F7" w:rsidRDefault="1500C6F7" w14:paraId="3FAE5E49" w14:textId="2201D89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1500C6F7" w:rsidTr="1500C6F7" w14:paraId="19324F88">
        <w:trPr>
          <w:trHeight w:val="300"/>
        </w:trPr>
        <w:tc>
          <w:tcPr>
            <w:tcW w:w="7025" w:type="dxa"/>
            <w:tcMar/>
            <w:vAlign w:val="center"/>
          </w:tcPr>
          <w:p w:rsidR="1500C6F7" w:rsidP="1500C6F7" w:rsidRDefault="1500C6F7" w14:paraId="194B5A4A" w14:textId="1FA1005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el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body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debe estar el texto descriptivo del producto y sus imágenes.</w:t>
            </w:r>
          </w:p>
        </w:tc>
        <w:tc>
          <w:tcPr>
            <w:tcW w:w="1760" w:type="dxa"/>
            <w:tcMar/>
            <w:vAlign w:val="center"/>
          </w:tcPr>
          <w:p w:rsidR="1500C6F7" w:rsidP="1500C6F7" w:rsidRDefault="1500C6F7" w14:paraId="1430B777" w14:textId="101070A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</w:tbl>
    <w:p w:rsidR="1500C6F7" w:rsidP="1500C6F7" w:rsidRDefault="1500C6F7" w14:paraId="57FCE190" w14:textId="6C140A0C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3781C1C0" w:rsidP="1500C6F7" w:rsidRDefault="3781C1C0" w14:paraId="02442B9A" w14:textId="5E01FB35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752051352" w:id="579457054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 de Usuario #6: Visualizar galería de imágenes</w:t>
      </w:r>
      <w:bookmarkEnd w:id="579457054"/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7038"/>
        <w:gridCol w:w="1698"/>
      </w:tblGrid>
      <w:tr w:rsidR="1500C6F7" w:rsidTr="1F668E02" w14:paraId="116127E1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1232FDEB" w14:textId="198475A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aceptación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685203C1" w14:textId="20EB4265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Estado del 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cumplimiento</w:t>
            </w:r>
          </w:p>
        </w:tc>
      </w:tr>
      <w:tr w:rsidR="1500C6F7" w:rsidTr="1F668E02" w14:paraId="6A6F9375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76EDE402" w14:textId="4EC83AA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Debe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presentar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bloque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al 100 % del ancho del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contenedor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incluye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5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imágenes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011A5733" w14:textId="31DF35A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APLICA</w:t>
            </w:r>
          </w:p>
        </w:tc>
      </w:tr>
      <w:tr w:rsidR="1500C6F7" w:rsidTr="1F668E02" w14:paraId="64D77E31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59EF223F" w14:textId="7BB3FFF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La imagen principal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posicionada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la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mitad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izquierda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6926C0E2" w14:textId="190105C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</w:p>
        </w:tc>
      </w:tr>
      <w:tr w:rsidR="1500C6F7" w:rsidTr="1F668E02" w14:paraId="32368FDC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54590EA7" w14:textId="1576892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la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versión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desktop,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grilla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2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filas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2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columnas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estar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la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mitad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derecha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3DCA642D" w14:textId="2DFE502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</w:p>
        </w:tc>
      </w:tr>
      <w:tr w:rsidR="1500C6F7" w:rsidTr="1F668E02" w14:paraId="63600AAC">
        <w:trPr>
          <w:trHeight w:val="300"/>
        </w:trPr>
        <w:tc>
          <w:tcPr>
            <w:tcW w:w="7038" w:type="dxa"/>
            <w:tcMar/>
            <w:vAlign w:val="center"/>
          </w:tcPr>
          <w:p w:rsidR="1500C6F7" w:rsidP="1F668E02" w:rsidRDefault="1500C6F7" w14:paraId="69F4CF8F" w14:textId="526C7B9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El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bloque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debe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incluir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en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su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región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inferior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derecha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el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texto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“Ver 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más</w:t>
            </w:r>
            <w:r w:rsidRPr="1F668E02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”.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014D691D" w14:textId="008C397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</w:p>
        </w:tc>
      </w:tr>
      <w:tr w:rsidR="1500C6F7" w:rsidTr="1F668E02" w14:paraId="3939028E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4F164AA2" w14:textId="25A2089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La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galería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ser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responsiva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08423E90" w14:textId="73F4D2A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</w:tbl>
    <w:p w:rsidR="1500C6F7" w:rsidP="1500C6F7" w:rsidRDefault="1500C6F7" w14:paraId="256C65B3" w14:textId="1D5D5C99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70D4801" w:rsidP="1500C6F7" w:rsidRDefault="270D4801" w14:paraId="30EBEC54" w14:textId="2FDE9DB2">
      <w:pPr>
        <w:pStyle w:val="Heading2"/>
        <w:bidi w:val="0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272187197" w:id="1492167380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Historia de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Usuario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#7: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Colocar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pie de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página</w:t>
      </w:r>
      <w:bookmarkEnd w:id="1492167380"/>
    </w:p>
    <w:tbl>
      <w:tblPr>
        <w:tblStyle w:val="TableNormal"/>
        <w:bidiVisual w:val="0"/>
        <w:tblW w:w="8736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038"/>
        <w:gridCol w:w="1698"/>
      </w:tblGrid>
      <w:tr w:rsidR="3781C1C0" w:rsidTr="1500C6F7" w14:paraId="7B41458D">
        <w:trPr>
          <w:trHeight w:val="300"/>
        </w:trPr>
        <w:tc>
          <w:tcPr>
            <w:tcW w:w="7038" w:type="dxa"/>
            <w:tcMar/>
            <w:vAlign w:val="center"/>
          </w:tcPr>
          <w:p w:rsidR="3781C1C0" w:rsidP="1500C6F7" w:rsidRDefault="3781C1C0" w14:paraId="4DC2C673" w14:textId="198475A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aceptación</w:t>
            </w:r>
          </w:p>
        </w:tc>
        <w:tc>
          <w:tcPr>
            <w:tcW w:w="1698" w:type="dxa"/>
            <w:tcMar/>
            <w:vAlign w:val="center"/>
          </w:tcPr>
          <w:p w:rsidR="3781C1C0" w:rsidP="1500C6F7" w:rsidRDefault="3781C1C0" w14:paraId="50A8D6E8" w14:textId="20EB4265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Estado del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cumplimiento</w:t>
            </w:r>
          </w:p>
        </w:tc>
      </w:tr>
      <w:tr w:rsidR="3781C1C0" w:rsidTr="1500C6F7" w14:paraId="24C507E1">
        <w:trPr>
          <w:trHeight w:val="300"/>
        </w:trPr>
        <w:tc>
          <w:tcPr>
            <w:tcW w:w="7038" w:type="dxa"/>
            <w:tcMar/>
            <w:vAlign w:val="center"/>
          </w:tcPr>
          <w:p w:rsidR="3781C1C0" w:rsidP="1500C6F7" w:rsidRDefault="3781C1C0" w14:paraId="75EF1818" w14:textId="509718C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crear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footer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ocupe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100% del ancho de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pantalla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esté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ubicado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en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pie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página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698" w:type="dxa"/>
            <w:tcMar/>
            <w:vAlign w:val="center"/>
          </w:tcPr>
          <w:p w:rsidR="3781C1C0" w:rsidP="1500C6F7" w:rsidRDefault="3781C1C0" w14:paraId="51F68067" w14:textId="0817D07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4E02F223">
        <w:trPr>
          <w:trHeight w:val="300"/>
        </w:trPr>
        <w:tc>
          <w:tcPr>
            <w:tcW w:w="7038" w:type="dxa"/>
            <w:tcMar/>
            <w:vAlign w:val="center"/>
          </w:tcPr>
          <w:p w:rsidR="3781C1C0" w:rsidP="1500C6F7" w:rsidRDefault="3781C1C0" w14:paraId="50859698" w14:textId="3D237B8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Dentro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del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footer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,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existir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bloque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alineado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a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izquierda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contenga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isologotipo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empresa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,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año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copyright.</w:t>
            </w:r>
          </w:p>
        </w:tc>
        <w:tc>
          <w:tcPr>
            <w:tcW w:w="1698" w:type="dxa"/>
            <w:tcMar/>
            <w:vAlign w:val="center"/>
          </w:tcPr>
          <w:p w:rsidR="3781C1C0" w:rsidP="1500C6F7" w:rsidRDefault="3781C1C0" w14:paraId="28F872DC" w14:textId="77107B1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6E6FB809">
        <w:trPr>
          <w:trHeight w:val="300"/>
        </w:trPr>
        <w:tc>
          <w:tcPr>
            <w:tcW w:w="7038" w:type="dxa"/>
            <w:tcMar/>
            <w:vAlign w:val="center"/>
          </w:tcPr>
          <w:p w:rsidR="3781C1C0" w:rsidP="1500C6F7" w:rsidRDefault="3781C1C0" w14:paraId="24013EED" w14:textId="65DFDD1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El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footer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ser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optimizado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para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diferentes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dispositivos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y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resoluciones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pantalla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698" w:type="dxa"/>
            <w:tcMar/>
            <w:vAlign w:val="center"/>
          </w:tcPr>
          <w:p w:rsidR="3781C1C0" w:rsidP="1500C6F7" w:rsidRDefault="3781C1C0" w14:paraId="746A3A75" w14:textId="3A796B8A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519B4BE4">
        <w:trPr>
          <w:trHeight w:val="300"/>
        </w:trPr>
        <w:tc>
          <w:tcPr>
            <w:tcW w:w="7038" w:type="dxa"/>
            <w:tcMar/>
            <w:vAlign w:val="center"/>
          </w:tcPr>
          <w:p w:rsidR="3781C1C0" w:rsidP="1500C6F7" w:rsidRDefault="3781C1C0" w14:paraId="604EB1EA" w14:textId="3CE16DF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 isologotipo, el año y el copyright deben ser legibles.</w:t>
            </w:r>
          </w:p>
        </w:tc>
        <w:tc>
          <w:tcPr>
            <w:tcW w:w="1698" w:type="dxa"/>
            <w:tcMar/>
            <w:vAlign w:val="center"/>
          </w:tcPr>
          <w:p w:rsidR="3781C1C0" w:rsidP="1500C6F7" w:rsidRDefault="3781C1C0" w14:paraId="3403C5F4" w14:textId="506AD1F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</w:tbl>
    <w:p w:rsidR="3781C1C0" w:rsidP="1500C6F7" w:rsidRDefault="3781C1C0" w14:paraId="37FB9A1C" w14:textId="5D264375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3781C1C0" w:rsidP="1500C6F7" w:rsidRDefault="3781C1C0" w14:paraId="61130C5D" w14:textId="18E514C4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1643418194" w:id="809971219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 de Usuario #8: Paginar productos</w:t>
      </w:r>
      <w:bookmarkEnd w:id="809971219"/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7038"/>
        <w:gridCol w:w="1698"/>
      </w:tblGrid>
      <w:tr w:rsidR="1500C6F7" w:rsidTr="1500C6F7" w14:paraId="4EE0C90E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5678AF29" w14:textId="198475AC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s-ES"/>
              </w:rPr>
              <w:t>Criterios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de 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s-ES"/>
              </w:rPr>
              <w:t>aceptación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6484FAFB" w14:textId="20EB4265">
            <w:pPr>
              <w:bidi w:val="0"/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Estado del </w:t>
            </w: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s-ES"/>
              </w:rPr>
              <w:t>cumplimiento</w:t>
            </w:r>
          </w:p>
        </w:tc>
      </w:tr>
      <w:tr w:rsidR="1500C6F7" w:rsidTr="1500C6F7" w14:paraId="30527539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0A44F172" w14:textId="60E5666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Dividir el listado de productos en páginas de no más de 10 productos.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5BEF1B8C" w14:textId="0643E710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</w:p>
        </w:tc>
      </w:tr>
      <w:tr w:rsidR="1500C6F7" w:rsidTr="1500C6F7" w14:paraId="31D4DE53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4E247760" w14:textId="7D855E1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Mostrar un contador de páginas funcional.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7129D9F4" w14:textId="4E21BEF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</w:p>
        </w:tc>
      </w:tr>
      <w:tr w:rsidR="1500C6F7" w:rsidTr="1500C6F7" w14:paraId="3915AB30">
        <w:trPr>
          <w:trHeight w:val="300"/>
        </w:trPr>
        <w:tc>
          <w:tcPr>
            <w:tcW w:w="7038" w:type="dxa"/>
            <w:tcMar/>
            <w:vAlign w:val="center"/>
          </w:tcPr>
          <w:p w:rsidR="1500C6F7" w:rsidP="1500C6F7" w:rsidRDefault="1500C6F7" w14:paraId="4A5F73C7" w14:textId="511B3D4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Mostrar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botón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o enlace para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que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usuario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pueda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ir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hacia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atrás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,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hacia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delante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o al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inicio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.</w:t>
            </w:r>
          </w:p>
        </w:tc>
        <w:tc>
          <w:tcPr>
            <w:tcW w:w="1698" w:type="dxa"/>
            <w:tcMar/>
            <w:vAlign w:val="center"/>
          </w:tcPr>
          <w:p w:rsidR="1500C6F7" w:rsidP="1500C6F7" w:rsidRDefault="1500C6F7" w14:paraId="07A2801D" w14:textId="25B3358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NO </w:t>
            </w: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APLICA</w:t>
            </w:r>
          </w:p>
        </w:tc>
      </w:tr>
    </w:tbl>
    <w:p w:rsidR="1500C6F7" w:rsidP="1500C6F7" w:rsidRDefault="1500C6F7" w14:paraId="2018D4C4" w14:textId="62685496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70D4801" w:rsidP="1500C6F7" w:rsidRDefault="270D4801" w14:paraId="398E06D3" w14:textId="65A55D8E">
      <w:pPr>
        <w:pStyle w:val="Heading2"/>
        <w:bidi w:val="0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1033321944" w:id="1396300478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Historia de 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Usuario</w:t>
      </w:r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 xml:space="preserve"> #9: Panel de administración</w:t>
      </w:r>
      <w:bookmarkEnd w:id="1396300478"/>
    </w:p>
    <w:tbl>
      <w:tblPr>
        <w:tblStyle w:val="TableNormal"/>
        <w:bidiVisual w:val="0"/>
        <w:tblW w:w="8995" w:type="dxa"/>
        <w:tblInd w:w="-22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233"/>
        <w:gridCol w:w="1762"/>
      </w:tblGrid>
      <w:tr w:rsidR="3781C1C0" w:rsidTr="1500C6F7" w14:paraId="159BC6D4">
        <w:trPr>
          <w:trHeight w:val="300"/>
        </w:trPr>
        <w:tc>
          <w:tcPr>
            <w:tcW w:w="7233" w:type="dxa"/>
            <w:tcMar/>
            <w:vAlign w:val="center"/>
          </w:tcPr>
          <w:p w:rsidR="3781C1C0" w:rsidP="1500C6F7" w:rsidRDefault="3781C1C0" w14:paraId="11C93CBE" w14:textId="6A55CD37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 de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aceptación</w:t>
            </w:r>
          </w:p>
        </w:tc>
        <w:tc>
          <w:tcPr>
            <w:tcW w:w="1762" w:type="dxa"/>
            <w:tcMar/>
            <w:vAlign w:val="center"/>
          </w:tcPr>
          <w:p w:rsidR="3781C1C0" w:rsidP="1500C6F7" w:rsidRDefault="3781C1C0" w14:paraId="51A01C81" w14:textId="27468AE0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 xml:space="preserve">Estado del </w:t>
            </w: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cumplimiento</w:t>
            </w:r>
          </w:p>
        </w:tc>
      </w:tr>
      <w:tr w:rsidR="3781C1C0" w:rsidTr="1500C6F7" w14:paraId="51CB8744">
        <w:trPr>
          <w:trHeight w:val="300"/>
        </w:trPr>
        <w:tc>
          <w:tcPr>
            <w:tcW w:w="7233" w:type="dxa"/>
            <w:tcMar/>
            <w:vAlign w:val="center"/>
          </w:tcPr>
          <w:p w:rsidR="3781C1C0" w:rsidP="1500C6F7" w:rsidRDefault="3781C1C0" w14:paraId="15F613C4" w14:textId="3D14B71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Debe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existir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una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url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/administración para acceder al panel.</w:t>
            </w:r>
          </w:p>
        </w:tc>
        <w:tc>
          <w:tcPr>
            <w:tcW w:w="1762" w:type="dxa"/>
            <w:tcMar/>
            <w:vAlign w:val="center"/>
          </w:tcPr>
          <w:p w:rsidR="3781C1C0" w:rsidP="1500C6F7" w:rsidRDefault="3781C1C0" w14:paraId="34F24EA3" w14:textId="5A58DE6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 (URL: /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admin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)</w:t>
            </w:r>
          </w:p>
        </w:tc>
      </w:tr>
      <w:tr w:rsidR="3781C1C0" w:rsidTr="1500C6F7" w14:paraId="4EAE1516">
        <w:trPr>
          <w:trHeight w:val="300"/>
        </w:trPr>
        <w:tc>
          <w:tcPr>
            <w:tcW w:w="7233" w:type="dxa"/>
            <w:tcMar/>
            <w:vAlign w:val="center"/>
          </w:tcPr>
          <w:p w:rsidR="3781C1C0" w:rsidP="1500C6F7" w:rsidRDefault="3781C1C0" w14:paraId="1A0FC7B5" w14:textId="0AD5604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Se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visualiza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un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menú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con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todas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las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funciones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desarrolladas</w:t>
            </w: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para la administración.</w:t>
            </w:r>
          </w:p>
        </w:tc>
        <w:tc>
          <w:tcPr>
            <w:tcW w:w="1762" w:type="dxa"/>
            <w:tcMar/>
            <w:vAlign w:val="center"/>
          </w:tcPr>
          <w:p w:rsidR="3781C1C0" w:rsidP="1500C6F7" w:rsidRDefault="3781C1C0" w14:paraId="6F665529" w14:textId="597B855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05127035">
        <w:trPr>
          <w:trHeight w:val="300"/>
        </w:trPr>
        <w:tc>
          <w:tcPr>
            <w:tcW w:w="7233" w:type="dxa"/>
            <w:tcMar/>
            <w:vAlign w:val="center"/>
          </w:tcPr>
          <w:p w:rsidR="3781C1C0" w:rsidP="1500C6F7" w:rsidRDefault="3781C1C0" w14:paraId="326E9BB0" w14:textId="077A059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No debe ser responsive, debe mostrar mensaje de no disponible en móviles.</w:t>
            </w:r>
          </w:p>
        </w:tc>
        <w:tc>
          <w:tcPr>
            <w:tcW w:w="1762" w:type="dxa"/>
            <w:tcMar/>
            <w:vAlign w:val="center"/>
          </w:tcPr>
          <w:p w:rsidR="3781C1C0" w:rsidP="1500C6F7" w:rsidRDefault="3781C1C0" w14:paraId="5E8D8A02" w14:textId="69B12E7D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</w:tbl>
    <w:p w:rsidR="3781C1C0" w:rsidP="1500C6F7" w:rsidRDefault="3781C1C0" w14:paraId="4122A27A" w14:textId="1DF8596B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70D4801" w:rsidP="1500C6F7" w:rsidRDefault="270D4801" w14:paraId="2551CA05" w14:textId="6E0AC98B">
      <w:pPr>
        <w:pStyle w:val="Heading2"/>
        <w:bidi w:val="0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2138448931" w:id="1054604837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 de Usuario #10: Listar productos</w:t>
      </w:r>
      <w:bookmarkEnd w:id="1054604837"/>
    </w:p>
    <w:tbl>
      <w:tblPr>
        <w:tblStyle w:val="TableNormal"/>
        <w:bidiVisual w:val="0"/>
        <w:tblW w:w="8755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6952"/>
        <w:gridCol w:w="1803"/>
      </w:tblGrid>
      <w:tr w:rsidR="3781C1C0" w:rsidTr="1500C6F7" w14:paraId="639EAE7B">
        <w:trPr>
          <w:trHeight w:val="300"/>
        </w:trPr>
        <w:tc>
          <w:tcPr>
            <w:tcW w:w="6952" w:type="dxa"/>
            <w:tcMar/>
            <w:vAlign w:val="center"/>
          </w:tcPr>
          <w:p w:rsidR="3781C1C0" w:rsidP="1500C6F7" w:rsidRDefault="3781C1C0" w14:paraId="1308A3FF" w14:textId="1C6066CA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 de aceptación</w:t>
            </w:r>
          </w:p>
        </w:tc>
        <w:tc>
          <w:tcPr>
            <w:tcW w:w="1803" w:type="dxa"/>
            <w:tcMar/>
            <w:vAlign w:val="center"/>
          </w:tcPr>
          <w:p w:rsidR="3781C1C0" w:rsidP="1500C6F7" w:rsidRDefault="3781C1C0" w14:paraId="27097225" w14:textId="60E1C58B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Estado del cumplimiento</w:t>
            </w:r>
          </w:p>
        </w:tc>
      </w:tr>
      <w:tr w:rsidR="3781C1C0" w:rsidTr="1500C6F7" w14:paraId="76FAF0F6">
        <w:trPr>
          <w:trHeight w:val="300"/>
        </w:trPr>
        <w:tc>
          <w:tcPr>
            <w:tcW w:w="6952" w:type="dxa"/>
            <w:tcMar/>
            <w:vAlign w:val="center"/>
          </w:tcPr>
          <w:p w:rsidR="3781C1C0" w:rsidP="1500C6F7" w:rsidRDefault="3781C1C0" w14:paraId="413FBCE7" w14:textId="06CBCFD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En el panel de administración debe existir un botón "Lista de productos".</w:t>
            </w:r>
          </w:p>
        </w:tc>
        <w:tc>
          <w:tcPr>
            <w:tcW w:w="1803" w:type="dxa"/>
            <w:tcMar/>
            <w:vAlign w:val="center"/>
          </w:tcPr>
          <w:p w:rsidR="3781C1C0" w:rsidP="1500C6F7" w:rsidRDefault="3781C1C0" w14:paraId="444C215A" w14:textId="6CBC370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54D96983">
        <w:trPr>
          <w:trHeight w:val="300"/>
        </w:trPr>
        <w:tc>
          <w:tcPr>
            <w:tcW w:w="6952" w:type="dxa"/>
            <w:tcMar/>
            <w:vAlign w:val="center"/>
          </w:tcPr>
          <w:p w:rsidR="3781C1C0" w:rsidP="1500C6F7" w:rsidRDefault="3781C1C0" w14:paraId="1B8768BE" w14:textId="7B74005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En la página “Lista de productos” se deben listar todos los productos disponibles en el sitio.</w:t>
            </w:r>
          </w:p>
        </w:tc>
        <w:tc>
          <w:tcPr>
            <w:tcW w:w="1803" w:type="dxa"/>
            <w:tcMar/>
            <w:vAlign w:val="center"/>
          </w:tcPr>
          <w:p w:rsidR="3781C1C0" w:rsidP="1500C6F7" w:rsidRDefault="3781C1C0" w14:paraId="054E3861" w14:textId="5499BA6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3781C1C0" w:rsidTr="1500C6F7" w14:paraId="12A79561">
        <w:trPr>
          <w:trHeight w:val="300"/>
        </w:trPr>
        <w:tc>
          <w:tcPr>
            <w:tcW w:w="6952" w:type="dxa"/>
            <w:tcMar/>
            <w:vAlign w:val="center"/>
          </w:tcPr>
          <w:p w:rsidR="3781C1C0" w:rsidP="1500C6F7" w:rsidRDefault="3781C1C0" w14:paraId="5B3FC0BD" w14:textId="7815369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Debe existir las columnas: “Id”, “Nombre” y “Acciones”.</w:t>
            </w:r>
          </w:p>
        </w:tc>
        <w:tc>
          <w:tcPr>
            <w:tcW w:w="1803" w:type="dxa"/>
            <w:tcMar/>
            <w:vAlign w:val="center"/>
          </w:tcPr>
          <w:p w:rsidR="3781C1C0" w:rsidP="1500C6F7" w:rsidRDefault="3781C1C0" w14:paraId="4E355C98" w14:textId="7901C563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3C21122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</w:tbl>
    <w:p w:rsidR="3781C1C0" w:rsidP="1500C6F7" w:rsidRDefault="3781C1C0" w14:paraId="16A14B99" w14:textId="77386253">
      <w:pPr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3781C1C0" w:rsidP="1500C6F7" w:rsidRDefault="3781C1C0" w14:paraId="5C9A107D" w14:textId="08E0851A">
      <w:pPr>
        <w:pStyle w:val="Heading2"/>
        <w:spacing w:before="299" w:beforeAutospacing="off" w:after="299" w:afterAutospacing="off" w:line="240" w:lineRule="auto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</w:pPr>
      <w:bookmarkStart w:name="_Toc1965789289" w:id="711126979"/>
      <w:r w:rsidRPr="1F668E02" w:rsidR="1A54765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ES"/>
        </w:rPr>
        <w:t>Historia de Usuario #11: Eliminar producto</w:t>
      </w:r>
      <w:bookmarkEnd w:id="711126979"/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ook w:val="06A0" w:firstRow="1" w:lastRow="0" w:firstColumn="1" w:lastColumn="0" w:noHBand="1" w:noVBand="1"/>
      </w:tblPr>
      <w:tblGrid>
        <w:gridCol w:w="6952"/>
        <w:gridCol w:w="1803"/>
      </w:tblGrid>
      <w:tr w:rsidR="1500C6F7" w:rsidTr="1500C6F7" w14:paraId="0FE11699">
        <w:trPr>
          <w:trHeight w:val="300"/>
        </w:trPr>
        <w:tc>
          <w:tcPr>
            <w:tcW w:w="6952" w:type="dxa"/>
            <w:tcMar/>
            <w:vAlign w:val="center"/>
          </w:tcPr>
          <w:p w:rsidR="1500C6F7" w:rsidP="1500C6F7" w:rsidRDefault="1500C6F7" w14:paraId="433EECC8" w14:textId="1C6066CA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Criterios de aceptación</w:t>
            </w:r>
          </w:p>
        </w:tc>
        <w:tc>
          <w:tcPr>
            <w:tcW w:w="1803" w:type="dxa"/>
            <w:tcMar/>
            <w:vAlign w:val="center"/>
          </w:tcPr>
          <w:p w:rsidR="1500C6F7" w:rsidP="1500C6F7" w:rsidRDefault="1500C6F7" w14:paraId="2D27A5AF" w14:textId="60E1C58B">
            <w:pPr>
              <w:bidi w:val="0"/>
              <w:spacing w:before="0" w:beforeAutospacing="off" w:after="0" w:afterAutospacing="off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s-ES"/>
              </w:rPr>
              <w:t>Estado del cumplimiento</w:t>
            </w:r>
          </w:p>
        </w:tc>
      </w:tr>
      <w:tr w:rsidR="1500C6F7" w:rsidTr="1500C6F7" w14:paraId="47AA6AD5">
        <w:trPr>
          <w:trHeight w:val="300"/>
        </w:trPr>
        <w:tc>
          <w:tcPr>
            <w:tcW w:w="6952" w:type="dxa"/>
            <w:tcMar/>
            <w:vAlign w:val="center"/>
          </w:tcPr>
          <w:p w:rsidR="1500C6F7" w:rsidP="1500C6F7" w:rsidRDefault="1500C6F7" w14:paraId="13288D96" w14:textId="503D37D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En el listado de productos, por cada producto debe existir la acción “Eliminar producto”.</w:t>
            </w:r>
          </w:p>
        </w:tc>
        <w:tc>
          <w:tcPr>
            <w:tcW w:w="1803" w:type="dxa"/>
            <w:tcMar/>
            <w:vAlign w:val="center"/>
          </w:tcPr>
          <w:p w:rsidR="1500C6F7" w:rsidP="1500C6F7" w:rsidRDefault="1500C6F7" w14:paraId="1A22C71B" w14:textId="37A9B74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1500C6F7" w:rsidTr="1500C6F7" w14:paraId="1383B84A">
        <w:trPr>
          <w:trHeight w:val="300"/>
        </w:trPr>
        <w:tc>
          <w:tcPr>
            <w:tcW w:w="6952" w:type="dxa"/>
            <w:tcMar/>
            <w:vAlign w:val="center"/>
          </w:tcPr>
          <w:p w:rsidR="1500C6F7" w:rsidP="1500C6F7" w:rsidRDefault="1500C6F7" w14:paraId="0078F0D5" w14:textId="79C913A1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Al presionar “Eliminar producto” debe aparecer un mensaje de confirmación.</w:t>
            </w:r>
          </w:p>
        </w:tc>
        <w:tc>
          <w:tcPr>
            <w:tcW w:w="1803" w:type="dxa"/>
            <w:tcMar/>
            <w:vAlign w:val="center"/>
          </w:tcPr>
          <w:p w:rsidR="1500C6F7" w:rsidP="1500C6F7" w:rsidRDefault="1500C6F7" w14:paraId="765876AE" w14:textId="74CAECB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1500C6F7" w:rsidTr="1500C6F7" w14:paraId="07A841AA">
        <w:trPr>
          <w:trHeight w:val="300"/>
        </w:trPr>
        <w:tc>
          <w:tcPr>
            <w:tcW w:w="6952" w:type="dxa"/>
            <w:tcMar/>
            <w:vAlign w:val="center"/>
          </w:tcPr>
          <w:p w:rsidR="1500C6F7" w:rsidP="1500C6F7" w:rsidRDefault="1500C6F7" w14:paraId="7568B4EA" w14:textId="3BF20CE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Si se acepta la eliminación del producto, el mismo debe eliminarse en la base de datos.</w:t>
            </w:r>
          </w:p>
        </w:tc>
        <w:tc>
          <w:tcPr>
            <w:tcW w:w="1803" w:type="dxa"/>
            <w:tcMar/>
            <w:vAlign w:val="center"/>
          </w:tcPr>
          <w:p w:rsidR="1500C6F7" w:rsidP="1500C6F7" w:rsidRDefault="1500C6F7" w14:paraId="40707D73" w14:textId="155D3F8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1500C6F7" w:rsidTr="1500C6F7" w14:paraId="57519C04">
        <w:trPr>
          <w:trHeight w:val="300"/>
        </w:trPr>
        <w:tc>
          <w:tcPr>
            <w:tcW w:w="6952" w:type="dxa"/>
            <w:tcMar/>
            <w:vAlign w:val="center"/>
          </w:tcPr>
          <w:p w:rsidR="1500C6F7" w:rsidP="1500C6F7" w:rsidRDefault="1500C6F7" w14:paraId="3391154A" w14:textId="0B79EDD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El producto eliminado no debe mostrarse en listado de productos.</w:t>
            </w:r>
          </w:p>
        </w:tc>
        <w:tc>
          <w:tcPr>
            <w:tcW w:w="1803" w:type="dxa"/>
            <w:tcMar/>
            <w:vAlign w:val="center"/>
          </w:tcPr>
          <w:p w:rsidR="1500C6F7" w:rsidP="1500C6F7" w:rsidRDefault="1500C6F7" w14:paraId="2E66EF6E" w14:textId="7A975D2F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  <w:tr w:rsidR="1500C6F7" w:rsidTr="1500C6F7" w14:paraId="35AFCCA0">
        <w:trPr>
          <w:trHeight w:val="300"/>
        </w:trPr>
        <w:tc>
          <w:tcPr>
            <w:tcW w:w="6952" w:type="dxa"/>
            <w:tcMar/>
            <w:vAlign w:val="center"/>
          </w:tcPr>
          <w:p w:rsidR="1500C6F7" w:rsidP="1500C6F7" w:rsidRDefault="1500C6F7" w14:paraId="0CF0A16F" w14:textId="4D1B08E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Si no se acepta la acción de eliminar producto, no se deben realizar cambios.</w:t>
            </w:r>
          </w:p>
        </w:tc>
        <w:tc>
          <w:tcPr>
            <w:tcW w:w="1803" w:type="dxa"/>
            <w:tcMar/>
            <w:vAlign w:val="center"/>
          </w:tcPr>
          <w:p w:rsidR="1500C6F7" w:rsidP="1500C6F7" w:rsidRDefault="1500C6F7" w14:paraId="7911DA01" w14:textId="3A71CE72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1500C6F7" w:rsidR="1500C6F7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CUMPLIDO</w:t>
            </w:r>
          </w:p>
        </w:tc>
      </w:tr>
    </w:tbl>
    <w:p w:rsidR="1500C6F7" w:rsidP="1500C6F7" w:rsidRDefault="1500C6F7" w14:paraId="731C39D9" w14:textId="5549F8CB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1500C6F7" w:rsidP="1500C6F7" w:rsidRDefault="1500C6F7" w14:paraId="7F83D848" w14:textId="02075488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1500C6F7" w:rsidRDefault="1500C6F7" w14:paraId="0AF41AFF" w14:textId="211E5049">
      <w:r>
        <w:br w:type="page"/>
      </w:r>
    </w:p>
    <w:p w:rsidR="6E6A4243" w:rsidP="1500C6F7" w:rsidRDefault="6E6A4243" w14:paraId="1153951E" w14:textId="64132F41">
      <w:pPr>
        <w:pStyle w:val="Heading1"/>
        <w:numPr>
          <w:ilvl w:val="0"/>
          <w:numId w:val="12"/>
        </w:numPr>
        <w:suppressLineNumbers w:val="0"/>
        <w:bidi w:val="0"/>
        <w:spacing w:before="480" w:beforeAutospacing="off" w:after="0" w:afterAutospacing="off" w:line="240" w:lineRule="auto"/>
        <w:ind w:right="0"/>
        <w:jc w:val="left"/>
        <w:rPr>
          <w:b w:val="1"/>
          <w:bCs w:val="1"/>
          <w:noProof w:val="0"/>
          <w:color w:val="365F91" w:themeColor="accent1" w:themeTint="FF" w:themeShade="BF"/>
          <w:sz w:val="28"/>
          <w:szCs w:val="28"/>
          <w:lang w:val="es-ES"/>
        </w:rPr>
      </w:pPr>
      <w:bookmarkStart w:name="_Toc1275789862" w:id="1222088797"/>
      <w:r w:rsidRPr="1F668E02" w:rsidR="6E6A4243">
        <w:rPr>
          <w:noProof w:val="0"/>
          <w:lang w:val="es-ES"/>
        </w:rPr>
        <w:t>Casos de Prueba (Testing/QA)</w:t>
      </w:r>
      <w:bookmarkEnd w:id="1222088797"/>
    </w:p>
    <w:p w:rsidR="1500C6F7" w:rsidP="1500C6F7" w:rsidRDefault="1500C6F7" w14:paraId="7DADE122" w14:textId="7C96F889">
      <w:pPr>
        <w:spacing w:after="0" w:afterAutospacing="off" w:line="240" w:lineRule="auto"/>
        <w:rPr>
          <w:noProof w:val="0"/>
          <w:lang w:val="es-ES"/>
        </w:rPr>
      </w:pPr>
    </w:p>
    <w:p w:rsidR="61323E79" w:rsidP="1F668E02" w:rsidRDefault="61323E79" w14:paraId="7A5304F9" w14:textId="33F133FB">
      <w:pPr>
        <w:spacing w:after="0" w:afterAutospacing="off" w:line="240" w:lineRule="auto"/>
        <w:rPr>
          <w:b w:val="1"/>
          <w:bCs w:val="1"/>
          <w:sz w:val="24"/>
          <w:szCs w:val="24"/>
        </w:rPr>
      </w:pPr>
      <w:r w:rsidRPr="1F668E02" w:rsidR="61323E79">
        <w:rPr>
          <w:b w:val="1"/>
          <w:bCs w:val="1"/>
          <w:sz w:val="24"/>
          <w:szCs w:val="24"/>
        </w:rPr>
        <w:t>Se realizaron las siguientes pruebas para garantizar el correcto funcionamiento de la plataforma:</w:t>
      </w:r>
    </w:p>
    <w:p w:rsidR="6E6A4243" w:rsidP="1500C6F7" w:rsidRDefault="6E6A4243" w14:paraId="3D81570C" w14:textId="43A3A539">
      <w:pPr>
        <w:spacing w:after="0" w:afterAutospacing="off" w:line="240" w:lineRule="auto"/>
        <w:rPr>
          <w:b w:val="1"/>
          <w:bCs w:val="1"/>
          <w:noProof w:val="0"/>
          <w:lang w:val="es-ES"/>
        </w:rPr>
      </w:pPr>
      <w:r>
        <w:br/>
      </w: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Casos de Prueba para Usuarios</w:t>
      </w:r>
    </w:p>
    <w:p w:rsidR="6E6A4243" w:rsidP="1500C6F7" w:rsidRDefault="6E6A4243" w14:paraId="18EB982E" w14:textId="2E3E92B6">
      <w:pPr>
        <w:pStyle w:val="Normal"/>
        <w:spacing w:after="0" w:afterAutospacing="off" w:line="240" w:lineRule="auto"/>
        <w:rPr>
          <w:b w:val="1"/>
          <w:bCs w:val="1"/>
          <w:noProof w:val="0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Flujo: Visualización y Reserva de Menús</w:t>
      </w:r>
    </w:p>
    <w:p w:rsidR="1500C6F7" w:rsidP="1500C6F7" w:rsidRDefault="1500C6F7" w14:paraId="6233B497" w14:textId="685274E2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4DE8A566" w14:textId="3630B8E1">
      <w:pPr>
        <w:pStyle w:val="Normal"/>
        <w:spacing w:after="0" w:afterAutospacing="off" w:line="240" w:lineRule="auto"/>
        <w:rPr>
          <w:noProof w:val="0"/>
          <w:u w:val="single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b w:val="0"/>
          <w:bCs w:val="0"/>
          <w:noProof w:val="0"/>
          <w:color w:val="auto"/>
          <w:sz w:val="22"/>
          <w:szCs w:val="22"/>
          <w:u w:val="single"/>
          <w:lang w:val="es-ES" w:eastAsia="en-US" w:bidi="ar-SA"/>
        </w:rPr>
        <w:t>Verificación de la página principal:</w:t>
      </w:r>
    </w:p>
    <w:p w:rsidR="1500C6F7" w:rsidP="1500C6F7" w:rsidRDefault="1500C6F7" w14:paraId="3A8193D1" w14:textId="10B67EC6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3248209D" w14:textId="6CD9690D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1.1: Acceder a la página principal y verificar que se listen los menús disponibles.</w:t>
      </w:r>
    </w:p>
    <w:p w:rsidR="6E6A4243" w:rsidP="1500C6F7" w:rsidRDefault="6E6A4243" w14:paraId="40FB1273" w14:textId="0E14E155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1.2: Comprobar que cada tarjeta de menú muestre el nombre y la fecha del menú correctamente.</w:t>
      </w:r>
    </w:p>
    <w:p w:rsidR="6E6A4243" w:rsidP="1500C6F7" w:rsidRDefault="6E6A4243" w14:paraId="5E280E01" w14:textId="3894A085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1.3: Verificar que el Header y Footer se muestren correctamente en la página principal.</w:t>
      </w:r>
    </w:p>
    <w:p w:rsidR="1500C6F7" w:rsidP="1500C6F7" w:rsidRDefault="1500C6F7" w14:paraId="2727070A" w14:textId="663E9ADF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01CCA900" w14:textId="5E066B55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  <w:t>Verificación de la página de reserva de menú:</w:t>
      </w:r>
    </w:p>
    <w:p w:rsidR="1500C6F7" w:rsidP="1500C6F7" w:rsidRDefault="1500C6F7" w14:paraId="67B8D841" w14:textId="04926CD9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7C191287" w14:textId="04D6B5F4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2.1: Hacer clic en un menú de la lista y verificar que se redirija a la página de reserva para ese menú.</w:t>
      </w:r>
    </w:p>
    <w:p w:rsidR="6E6A4243" w:rsidP="1500C6F7" w:rsidRDefault="6E6A4243" w14:paraId="4E5099A1" w14:textId="55CE002C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2.2: Comprobar que la página de reserva muestre el Header y Footer.</w:t>
      </w:r>
    </w:p>
    <w:p w:rsidR="6E6A4243" w:rsidP="1500C6F7" w:rsidRDefault="6E6A4243" w14:paraId="2E38D516" w14:textId="0AB2CCAF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2.3: Verificar que se muestren las secciones "Plato Principal", "Bebida" y "Postre".</w:t>
      </w:r>
    </w:p>
    <w:p w:rsidR="6E6A4243" w:rsidP="1500C6F7" w:rsidRDefault="6E6A4243" w14:paraId="3C651219" w14:textId="5218E7D5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5D22171C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2.4: Comprobar que debajo de cada sección se listen los items correspondientes a ese menú, mostrando su imagen</w:t>
      </w:r>
      <w:r w:rsidRPr="5D22171C" w:rsidR="198F978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 xml:space="preserve"> y </w:t>
      </w:r>
      <w:r w:rsidRPr="5D22171C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nombre.</w:t>
      </w:r>
    </w:p>
    <w:p w:rsidR="1500C6F7" w:rsidP="1500C6F7" w:rsidRDefault="1500C6F7" w14:paraId="3A2E6F85" w14:textId="7554599F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317A9EB4" w14:textId="4BBFEC0C">
      <w:pPr>
        <w:pStyle w:val="Normal"/>
        <w:spacing w:after="0" w:afterAutospacing="off" w:line="240" w:lineRule="auto"/>
        <w:rPr>
          <w:noProof w:val="0"/>
          <w:u w:val="single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  <w:t>Interacción en la página de reserva:</w:t>
      </w:r>
    </w:p>
    <w:p w:rsidR="1500C6F7" w:rsidP="1500C6F7" w:rsidRDefault="1500C6F7" w14:paraId="127824DA" w14:textId="0F43A845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677405E9" w14:textId="439D9F50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3.1: Seleccionar un plato principal y verificar que se marque visualmente.</w:t>
      </w:r>
    </w:p>
    <w:p w:rsidR="6E6A4243" w:rsidP="1500C6F7" w:rsidRDefault="6E6A4243" w14:paraId="12AD7B04" w14:textId="66A8FB17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3.2: Seleccionar una bebida y verificar que se marque visualmente.</w:t>
      </w:r>
    </w:p>
    <w:p w:rsidR="6E6A4243" w:rsidP="1500C6F7" w:rsidRDefault="6E6A4243" w14:paraId="6ADFAEA3" w14:textId="116D3DA1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3.3: Seleccionar un postre y verificar que se marque visualmente.</w:t>
      </w:r>
    </w:p>
    <w:p w:rsidR="6E6A4243" w:rsidP="1500C6F7" w:rsidRDefault="6E6A4243" w14:paraId="50FF39D2" w14:textId="3CD470FD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5D22171C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3.4: Intentar seleccionar 2 opciones para una categoría y verificar que la selección anterior se desmarque y la nueva se marque.</w:t>
      </w:r>
    </w:p>
    <w:p w:rsidR="1500C6F7" w:rsidP="1500C6F7" w:rsidRDefault="1500C6F7" w14:paraId="001AF11B" w14:textId="58F284A0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67807F5C" w14:textId="5F1F4839">
      <w:pPr>
        <w:pStyle w:val="Normal"/>
        <w:spacing w:after="0" w:afterAutospacing="off" w:line="240" w:lineRule="auto"/>
        <w:rPr>
          <w:noProof w:val="0"/>
          <w:u w:val="single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  <w:t>Pruebas de Diseño Responsivo (Responsive Design):</w:t>
      </w:r>
    </w:p>
    <w:p w:rsidR="1500C6F7" w:rsidP="1500C6F7" w:rsidRDefault="1500C6F7" w14:paraId="3060AA81" w14:textId="7A6AB28E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</w:pPr>
    </w:p>
    <w:p w:rsidR="6E6A4243" w:rsidP="1500C6F7" w:rsidRDefault="6E6A4243" w14:paraId="7F7E7C42" w14:textId="4445DF6B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4.1: Abrir la página de reserva en una pantalla de escritorio y verificar que las opciones de cada categoría se muestren en múltiples columnas.</w:t>
      </w:r>
    </w:p>
    <w:p w:rsidR="6E6A4243" w:rsidP="1500C6F7" w:rsidRDefault="6E6A4243" w14:paraId="68AC7A90" w14:textId="61DDBD00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5D22171C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4.2: Reducir el tamaño de la ventana del navegador y verificar que las opciones se reorganicen en una sola columna vertical.</w:t>
      </w:r>
    </w:p>
    <w:p w:rsidR="6E6A4243" w:rsidP="1500C6F7" w:rsidRDefault="6E6A4243" w14:paraId="45D7D59D" w14:textId="0DE1BCB6">
      <w:pPr>
        <w:pStyle w:val="Normal"/>
        <w:spacing w:after="0" w:afterAutospacing="off" w:line="240" w:lineRule="auto"/>
        <w:rPr>
          <w:noProof w:val="0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4.3: Comprobar que en la vista móvil, las imágenes, textos y botones sean legibles y fáciles de usar.</w:t>
      </w:r>
    </w:p>
    <w:p w:rsidR="1500C6F7" w:rsidP="1500C6F7" w:rsidRDefault="1500C6F7" w14:paraId="43A3F07E" w14:textId="12FC92BD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2CE80445" w14:textId="7E606786">
      <w:pPr>
        <w:spacing w:after="0" w:afterAutospacing="off" w:line="240" w:lineRule="auto"/>
        <w:rPr>
          <w:noProof w:val="0"/>
          <w:lang w:val="es-ES"/>
        </w:rPr>
      </w:pPr>
      <w:r w:rsidRPr="1500C6F7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br w:type="page"/>
      </w:r>
    </w:p>
    <w:p w:rsidR="6E6A4243" w:rsidP="1500C6F7" w:rsidRDefault="6E6A4243" w14:paraId="68FBB5BF" w14:textId="73678765">
      <w:pPr>
        <w:pStyle w:val="Normal"/>
        <w:spacing w:after="0" w:afterAutospacing="off" w:line="240" w:lineRule="auto"/>
        <w:rPr>
          <w:b w:val="1"/>
          <w:bCs w:val="1"/>
          <w:noProof w:val="0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Casos de Prueba para Administradores</w:t>
      </w:r>
    </w:p>
    <w:p w:rsidR="6E6A4243" w:rsidP="1500C6F7" w:rsidRDefault="6E6A4243" w14:paraId="58F8C3F4" w14:textId="2A58F035">
      <w:pPr>
        <w:pStyle w:val="Normal"/>
        <w:spacing w:after="0" w:afterAutospacing="off" w:line="240" w:lineRule="auto"/>
        <w:rPr>
          <w:b w:val="1"/>
          <w:bCs w:val="1"/>
          <w:noProof w:val="0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b w:val="1"/>
          <w:bCs w:val="1"/>
          <w:noProof w:val="0"/>
          <w:color w:val="auto"/>
          <w:sz w:val="22"/>
          <w:szCs w:val="22"/>
          <w:lang w:val="es-ES" w:eastAsia="en-US" w:bidi="ar-SA"/>
        </w:rPr>
        <w:t>Flujo: Gestión de Menús</w:t>
      </w:r>
    </w:p>
    <w:p w:rsidR="1500C6F7" w:rsidP="1500C6F7" w:rsidRDefault="1500C6F7" w14:paraId="57E828AA" w14:textId="1F13B4B7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4D1ECA8E" w14:textId="0F2F675F">
      <w:pPr>
        <w:pStyle w:val="Normal"/>
        <w:spacing w:after="0" w:afterAutospacing="off" w:line="240" w:lineRule="auto"/>
        <w:rPr>
          <w:noProof w:val="0"/>
          <w:u w:val="single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  <w:t>Creación de Menús:</w:t>
      </w:r>
    </w:p>
    <w:p w:rsidR="1500C6F7" w:rsidP="1500C6F7" w:rsidRDefault="1500C6F7" w14:paraId="2525DEE7" w14:textId="140D24B6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63BB461B" w14:textId="35E60E53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5.1: Acceder a la sección de administrador, ir a "Crear Menú".</w:t>
      </w:r>
    </w:p>
    <w:p w:rsidR="6E6A4243" w:rsidP="1500C6F7" w:rsidRDefault="6E6A4243" w14:paraId="77EDC099" w14:textId="3DC6EC40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5.2: Rellenar todos los campos (nombre, fecha de menú, fecha y hora de cierre) y agregar items. Hacer clic en "Guardar".</w:t>
      </w:r>
    </w:p>
    <w:p w:rsidR="6E6A4243" w:rsidP="1500C6F7" w:rsidRDefault="6E6A4243" w14:paraId="0219A617" w14:textId="1923BF95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5.3: Verificar en la lista de menús que el nuevo menú aparezca con la fecha de menú y fecha de cierre correctas.</w:t>
      </w:r>
    </w:p>
    <w:p w:rsidR="1500C6F7" w:rsidP="1500C6F7" w:rsidRDefault="1500C6F7" w14:paraId="2C234683" w14:textId="466DAA98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14BF6CE8" w14:textId="008E42A6">
      <w:pPr>
        <w:pStyle w:val="Normal"/>
        <w:spacing w:after="0" w:afterAutospacing="off" w:line="240" w:lineRule="auto"/>
        <w:rPr>
          <w:noProof w:val="0"/>
          <w:u w:val="single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  <w:t>Modificación de Menús:</w:t>
      </w:r>
    </w:p>
    <w:p w:rsidR="1500C6F7" w:rsidP="1500C6F7" w:rsidRDefault="1500C6F7" w14:paraId="11F34F56" w14:textId="2CF2B911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</w:pPr>
    </w:p>
    <w:p w:rsidR="6E6A4243" w:rsidP="1500C6F7" w:rsidRDefault="6E6A4243" w14:paraId="0BBC264F" w14:textId="275228EC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6.1: Hacer clic en el botón "Modificar" de un menú existente.</w:t>
      </w:r>
    </w:p>
    <w:p w:rsidR="6E6A4243" w:rsidP="1500C6F7" w:rsidRDefault="6E6A4243" w14:paraId="57CCC082" w14:textId="08433EF9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6.2: Verificar que los campos del formulario se carguen con la información correcta del menú, incluyendo fechas y horas.</w:t>
      </w:r>
    </w:p>
    <w:p w:rsidR="6E6A4243" w:rsidP="1500C6F7" w:rsidRDefault="6E6A4243" w14:paraId="6E8237AC" w14:textId="1E11CC95">
      <w:pPr>
        <w:pStyle w:val="Normal"/>
        <w:spacing w:after="0" w:afterAutospacing="off" w:line="240" w:lineRule="auto"/>
        <w:rPr>
          <w:noProof w:val="0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6.3: Cambiar algún dato (por ejemplo, añadir un item) y guardar.</w:t>
      </w:r>
    </w:p>
    <w:p w:rsidR="6E6A4243" w:rsidP="1500C6F7" w:rsidRDefault="6E6A4243" w14:paraId="557EEBB0" w14:textId="5C0A4B21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6.4: Verificar que los cambios se vean reflejados en la lista de menús y al volver a entrar para modificar.</w:t>
      </w:r>
    </w:p>
    <w:p w:rsidR="1500C6F7" w:rsidP="1500C6F7" w:rsidRDefault="1500C6F7" w14:paraId="77C73C78" w14:textId="5D0F9AFC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</w:p>
    <w:p w:rsidR="6E6A4243" w:rsidP="1500C6F7" w:rsidRDefault="6E6A4243" w14:paraId="52790CF3" w14:textId="4765CEE8">
      <w:pPr>
        <w:pStyle w:val="Normal"/>
        <w:spacing w:after="0" w:afterAutospacing="off" w:line="240" w:lineRule="auto"/>
        <w:rPr>
          <w:noProof w:val="0"/>
          <w:u w:val="single"/>
          <w:lang w:val="es-ES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  <w:t>Eliminación de Menús:</w:t>
      </w:r>
    </w:p>
    <w:p w:rsidR="1500C6F7" w:rsidP="1500C6F7" w:rsidRDefault="1500C6F7" w14:paraId="7E03C708" w14:textId="1576FE6A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u w:val="single"/>
          <w:lang w:val="es-ES" w:eastAsia="en-US" w:bidi="ar-SA"/>
        </w:rPr>
      </w:pPr>
    </w:p>
    <w:p w:rsidR="6E6A4243" w:rsidP="1500C6F7" w:rsidRDefault="6E6A4243" w14:paraId="655526CF" w14:textId="2D9DEFCA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8.1: Hacer clic en el botón "Eliminar" de un menú.</w:t>
      </w:r>
    </w:p>
    <w:p w:rsidR="6E6A4243" w:rsidP="1500C6F7" w:rsidRDefault="6E6A4243" w14:paraId="0FBC8175" w14:textId="52EFB29E">
      <w:pPr>
        <w:pStyle w:val="Normal"/>
        <w:spacing w:after="0" w:afterAutospacing="off" w:line="240" w:lineRule="auto"/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</w:pPr>
      <w:r w:rsidRPr="1500C6F7" w:rsidR="6E6A4243">
        <w:rPr>
          <w:rFonts w:ascii="Cambria" w:hAnsi="Cambria" w:eastAsia="ＭＳ 明朝" w:cs="" w:asciiTheme="minorAscii" w:hAnsiTheme="minorAscii" w:eastAsiaTheme="minorEastAsia" w:cstheme="minorBidi"/>
          <w:noProof w:val="0"/>
          <w:color w:val="auto"/>
          <w:sz w:val="22"/>
          <w:szCs w:val="22"/>
          <w:lang w:val="es-ES" w:eastAsia="en-US" w:bidi="ar-SA"/>
        </w:rPr>
        <w:t>Prueba 8.2: Verificar que el menú desaparezca de la lista de menús.</w:t>
      </w:r>
    </w:p>
    <w:p w:rsidR="1500C6F7" w:rsidP="1500C6F7" w:rsidRDefault="1500C6F7" w14:paraId="6FC54B4E" w14:textId="22036B5A">
      <w:pPr>
        <w:spacing w:after="0" w:afterAutospacing="off" w:line="240" w:lineRule="auto"/>
        <w:rPr>
          <w:noProof w:val="0"/>
          <w:lang w:val="es-ES"/>
        </w:rPr>
      </w:pPr>
    </w:p>
    <w:p w:rsidR="6E6A4243" w:rsidP="1500C6F7" w:rsidRDefault="6E6A4243" w14:paraId="56AE0A8E" w14:textId="51E6C54A">
      <w:pPr>
        <w:spacing w:after="0" w:afterAutospacing="off" w:line="240" w:lineRule="auto"/>
        <w:rPr>
          <w:noProof w:val="0"/>
          <w:u w:val="single"/>
          <w:lang w:val="es-ES"/>
        </w:rPr>
      </w:pPr>
      <w:r w:rsidRPr="1500C6F7" w:rsidR="6E6A4243">
        <w:rPr>
          <w:noProof w:val="0"/>
          <w:u w:val="single"/>
          <w:lang w:val="es-ES"/>
        </w:rPr>
        <w:t>Restricción de Acceso en Dispositivos Móviles:</w:t>
      </w:r>
    </w:p>
    <w:p w:rsidR="6E6A4243" w:rsidP="1500C6F7" w:rsidRDefault="6E6A4243" w14:paraId="63E4A2C5" w14:textId="5B6BE023">
      <w:pPr>
        <w:pStyle w:val="Normal"/>
        <w:spacing w:after="0" w:afterAutospacing="off" w:line="240" w:lineRule="auto"/>
        <w:rPr>
          <w:noProof w:val="0"/>
          <w:lang w:val="es-ES"/>
        </w:rPr>
      </w:pPr>
      <w:r w:rsidRPr="1500C6F7" w:rsidR="6E6A4243">
        <w:rPr>
          <w:noProof w:val="0"/>
          <w:lang w:val="es-ES"/>
        </w:rPr>
        <w:t>Prueba 9.1: Intentar acceder a la página de administración (/admin) desde un navegador en un dispositivo móvil (o simulando uno con las herramientas de desarrollador).</w:t>
      </w:r>
    </w:p>
    <w:p w:rsidR="6E6A4243" w:rsidP="1500C6F7" w:rsidRDefault="6E6A4243" w14:paraId="15A52077" w14:textId="33D569F1">
      <w:pPr>
        <w:pStyle w:val="Normal"/>
        <w:spacing w:after="0" w:afterAutospacing="off" w:line="240" w:lineRule="auto"/>
        <w:rPr>
          <w:noProof w:val="0"/>
          <w:lang w:val="es-ES"/>
        </w:rPr>
      </w:pPr>
      <w:r w:rsidRPr="1500C6F7" w:rsidR="6E6A4243">
        <w:rPr>
          <w:noProof w:val="0"/>
          <w:lang w:val="es-ES"/>
        </w:rPr>
        <w:t>Prueba 9.2: Verificar que en lugar del panel de administración, se muestre un mensaje indicando que la sección no está disponible en dispositivos móviles.</w:t>
      </w:r>
    </w:p>
    <w:p w:rsidR="6E6A4243" w:rsidP="1500C6F7" w:rsidRDefault="6E6A4243" w14:paraId="5A2A1170" w14:textId="0CB57D43">
      <w:pPr>
        <w:pStyle w:val="Normal"/>
        <w:spacing w:after="0" w:afterAutospacing="off" w:line="240" w:lineRule="auto"/>
        <w:rPr>
          <w:noProof w:val="0"/>
          <w:lang w:val="es-ES"/>
        </w:rPr>
      </w:pPr>
      <w:r w:rsidRPr="1500C6F7" w:rsidR="6E6A4243">
        <w:rPr>
          <w:noProof w:val="0"/>
          <w:lang w:val="es-ES"/>
        </w:rPr>
        <w:t>Prueba 9.3: Aumentar el ancho de la pantalla (o volver a la vista de escritorio) y verificar que el panel de administración se muestre correctamente.</w:t>
      </w:r>
    </w:p>
    <w:p w:rsidR="1500C6F7" w:rsidP="1500C6F7" w:rsidRDefault="1500C6F7" w14:paraId="15B638A3" w14:textId="5E8B08C8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1500C6F7" w:rsidP="1500C6F7" w:rsidRDefault="1500C6F7" w14:paraId="6EFED76A" w14:textId="1E294527">
      <w:pPr>
        <w:pStyle w:val="Normal"/>
        <w:spacing w:after="0" w:afterAutospacing="off" w:line="240" w:lineRule="auto"/>
        <w:rPr>
          <w:noProof w:val="0"/>
          <w:lang w:val="es-ES"/>
        </w:rPr>
      </w:pPr>
    </w:p>
    <w:p w:rsidR="1500C6F7" w:rsidP="1500C6F7" w:rsidRDefault="1500C6F7" w14:paraId="6E353872" w14:textId="6E07B1A5">
      <w:pPr>
        <w:pStyle w:val="Normal"/>
        <w:spacing w:after="0" w:afterAutospacing="off" w:line="240" w:lineRule="auto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73df9ec388354fa5"/>
      <w:footerReference w:type="default" r:id="Rd3ed471ebb5d49d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90E7CBD" w:rsidTr="090E7CBD" w14:paraId="36967C7F">
      <w:trPr>
        <w:trHeight w:val="300"/>
      </w:trPr>
      <w:tc>
        <w:tcPr>
          <w:tcW w:w="2880" w:type="dxa"/>
          <w:tcMar/>
        </w:tcPr>
        <w:p w:rsidR="090E7CBD" w:rsidP="090E7CBD" w:rsidRDefault="090E7CBD" w14:paraId="33CF2251" w14:textId="72BC35EF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90E7CBD" w:rsidP="090E7CBD" w:rsidRDefault="090E7CBD" w14:paraId="6D32FE61" w14:textId="215349C7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90E7CBD" w:rsidP="090E7CBD" w:rsidRDefault="090E7CBD" w14:paraId="17DFC27C" w14:textId="0BD8A029">
          <w:pPr>
            <w:pStyle w:val="Header"/>
            <w:bidi w:val="0"/>
            <w:ind w:right="-115"/>
            <w:jc w:val="right"/>
          </w:pPr>
        </w:p>
      </w:tc>
    </w:tr>
  </w:tbl>
  <w:p w:rsidR="090E7CBD" w:rsidRDefault="090E7CBD" w14:paraId="197F4FF8" w14:textId="6E01D73C"/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90E7CBD" w:rsidTr="090E7CBD" w14:paraId="2AB6F92A">
      <w:trPr>
        <w:trHeight w:val="300"/>
      </w:trPr>
      <w:tc>
        <w:tcPr>
          <w:tcW w:w="2880" w:type="dxa"/>
          <w:tcMar/>
        </w:tcPr>
        <w:p w:rsidR="090E7CBD" w:rsidP="090E7CBD" w:rsidRDefault="090E7CBD" w14:paraId="28F3267D" w14:textId="0BFEFE14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90E7CBD" w:rsidP="090E7CBD" w:rsidRDefault="090E7CBD" w14:paraId="7E95B802" w14:textId="7DD097EE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90E7CBD" w:rsidP="090E7CBD" w:rsidRDefault="090E7CBD" w14:paraId="67AA53BB" w14:textId="3778812E">
          <w:pPr>
            <w:pStyle w:val="Header"/>
            <w:bidi w:val="0"/>
            <w:ind w:right="-115"/>
            <w:jc w:val="right"/>
          </w:pPr>
        </w:p>
      </w:tc>
    </w:tr>
  </w:tbl>
  <w:p w:rsidR="090E7CBD" w:rsidP="090E7CBD" w:rsidRDefault="090E7CBD" w14:paraId="39D568E2" w14:textId="246725C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2">
    <w:nsid w:val="7aaad9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2f5ad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59b53d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1d5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78c4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90fe6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679b42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a1e88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ac8e3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91dc7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43c10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fbd5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0">
    <w:nsid w:val="4a472f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7baa2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4F97E1"/>
    <w:rsid w:val="0185BD80"/>
    <w:rsid w:val="01AF4E3F"/>
    <w:rsid w:val="01FBCA14"/>
    <w:rsid w:val="021D53F8"/>
    <w:rsid w:val="0285C637"/>
    <w:rsid w:val="02DA81E1"/>
    <w:rsid w:val="03136A06"/>
    <w:rsid w:val="03221710"/>
    <w:rsid w:val="033423D3"/>
    <w:rsid w:val="033423D3"/>
    <w:rsid w:val="0342CD1E"/>
    <w:rsid w:val="0342CD1E"/>
    <w:rsid w:val="038E914E"/>
    <w:rsid w:val="03D814C1"/>
    <w:rsid w:val="044D44A4"/>
    <w:rsid w:val="0475C273"/>
    <w:rsid w:val="049D9154"/>
    <w:rsid w:val="04BD47CC"/>
    <w:rsid w:val="04DE49BB"/>
    <w:rsid w:val="06127B63"/>
    <w:rsid w:val="061EB1ED"/>
    <w:rsid w:val="0665A5FD"/>
    <w:rsid w:val="084FAF1C"/>
    <w:rsid w:val="090E7CBD"/>
    <w:rsid w:val="09C45A72"/>
    <w:rsid w:val="09F59F9F"/>
    <w:rsid w:val="0A02FE07"/>
    <w:rsid w:val="0A40B051"/>
    <w:rsid w:val="0A758BF8"/>
    <w:rsid w:val="0A8D56AE"/>
    <w:rsid w:val="0A8D56AE"/>
    <w:rsid w:val="0ACAE655"/>
    <w:rsid w:val="0AD1E972"/>
    <w:rsid w:val="0B8396E7"/>
    <w:rsid w:val="0BAB6EB4"/>
    <w:rsid w:val="0C6B4659"/>
    <w:rsid w:val="0CA80E6A"/>
    <w:rsid w:val="0CA80E6A"/>
    <w:rsid w:val="0CE8928D"/>
    <w:rsid w:val="0CEBBAB9"/>
    <w:rsid w:val="0CEE5674"/>
    <w:rsid w:val="0CF22B41"/>
    <w:rsid w:val="0D5FCF53"/>
    <w:rsid w:val="0DFEAD09"/>
    <w:rsid w:val="0F75A21A"/>
    <w:rsid w:val="0F93213D"/>
    <w:rsid w:val="0F93213D"/>
    <w:rsid w:val="0FEF7989"/>
    <w:rsid w:val="1010BA23"/>
    <w:rsid w:val="104EA047"/>
    <w:rsid w:val="10B4FFCC"/>
    <w:rsid w:val="10B4FFCC"/>
    <w:rsid w:val="10D5899C"/>
    <w:rsid w:val="113C73B5"/>
    <w:rsid w:val="116E89BC"/>
    <w:rsid w:val="128EF6D2"/>
    <w:rsid w:val="13BEB222"/>
    <w:rsid w:val="1500C6F7"/>
    <w:rsid w:val="15B2EEE6"/>
    <w:rsid w:val="15EA1AED"/>
    <w:rsid w:val="1667EA02"/>
    <w:rsid w:val="168F511F"/>
    <w:rsid w:val="16C376E4"/>
    <w:rsid w:val="16C376E4"/>
    <w:rsid w:val="1719A270"/>
    <w:rsid w:val="17CF1DAD"/>
    <w:rsid w:val="17F4E7AA"/>
    <w:rsid w:val="185B6D14"/>
    <w:rsid w:val="1952780C"/>
    <w:rsid w:val="197C459F"/>
    <w:rsid w:val="198F9783"/>
    <w:rsid w:val="19C7AD95"/>
    <w:rsid w:val="1A54765F"/>
    <w:rsid w:val="1A8D6BD0"/>
    <w:rsid w:val="1B73FA42"/>
    <w:rsid w:val="1BB30DC4"/>
    <w:rsid w:val="1BB56993"/>
    <w:rsid w:val="1C3EA9B9"/>
    <w:rsid w:val="1C8524EB"/>
    <w:rsid w:val="1D0CB5B4"/>
    <w:rsid w:val="1D0CB5B4"/>
    <w:rsid w:val="1D222286"/>
    <w:rsid w:val="1DC77FB2"/>
    <w:rsid w:val="1E0A61D1"/>
    <w:rsid w:val="1E6A91C0"/>
    <w:rsid w:val="1F668E02"/>
    <w:rsid w:val="1F8BA4F4"/>
    <w:rsid w:val="1FA6B7ED"/>
    <w:rsid w:val="202E636C"/>
    <w:rsid w:val="205EAE53"/>
    <w:rsid w:val="20A279C9"/>
    <w:rsid w:val="20FADEE4"/>
    <w:rsid w:val="21160493"/>
    <w:rsid w:val="21160493"/>
    <w:rsid w:val="21C02DAC"/>
    <w:rsid w:val="222F0B62"/>
    <w:rsid w:val="223CD5DE"/>
    <w:rsid w:val="224F351D"/>
    <w:rsid w:val="23A76B9D"/>
    <w:rsid w:val="23A76B9D"/>
    <w:rsid w:val="2431BF89"/>
    <w:rsid w:val="2431BF89"/>
    <w:rsid w:val="2658D1AA"/>
    <w:rsid w:val="269E4292"/>
    <w:rsid w:val="26F1A283"/>
    <w:rsid w:val="270D4801"/>
    <w:rsid w:val="274EFBCC"/>
    <w:rsid w:val="27A84730"/>
    <w:rsid w:val="27C57E30"/>
    <w:rsid w:val="296B4478"/>
    <w:rsid w:val="29F06311"/>
    <w:rsid w:val="29F06311"/>
    <w:rsid w:val="2BA1B510"/>
    <w:rsid w:val="2BD9CCED"/>
    <w:rsid w:val="2CADE7A5"/>
    <w:rsid w:val="2D22C718"/>
    <w:rsid w:val="2E58153E"/>
    <w:rsid w:val="2E68C422"/>
    <w:rsid w:val="2E800A87"/>
    <w:rsid w:val="2F1079C0"/>
    <w:rsid w:val="2F22BA96"/>
    <w:rsid w:val="2F72E44C"/>
    <w:rsid w:val="300C252C"/>
    <w:rsid w:val="300D042A"/>
    <w:rsid w:val="301C7663"/>
    <w:rsid w:val="30ED5DCF"/>
    <w:rsid w:val="315E5611"/>
    <w:rsid w:val="3186EA28"/>
    <w:rsid w:val="32B4D8B2"/>
    <w:rsid w:val="32EB793C"/>
    <w:rsid w:val="33A7110E"/>
    <w:rsid w:val="33E4F9FE"/>
    <w:rsid w:val="33E4F9FE"/>
    <w:rsid w:val="3469F188"/>
    <w:rsid w:val="35055058"/>
    <w:rsid w:val="354A6CCE"/>
    <w:rsid w:val="36A736DA"/>
    <w:rsid w:val="3781C1C0"/>
    <w:rsid w:val="37ED5A37"/>
    <w:rsid w:val="3861AE3A"/>
    <w:rsid w:val="38F901B1"/>
    <w:rsid w:val="3AAC2B21"/>
    <w:rsid w:val="3B3DC14A"/>
    <w:rsid w:val="3B65C621"/>
    <w:rsid w:val="3C211226"/>
    <w:rsid w:val="3E08A1D0"/>
    <w:rsid w:val="3E2F5494"/>
    <w:rsid w:val="3E9A6877"/>
    <w:rsid w:val="3EF29F34"/>
    <w:rsid w:val="406B1F8A"/>
    <w:rsid w:val="407313F0"/>
    <w:rsid w:val="40C40C3C"/>
    <w:rsid w:val="417A25CA"/>
    <w:rsid w:val="4193BFD5"/>
    <w:rsid w:val="41A02211"/>
    <w:rsid w:val="420DED46"/>
    <w:rsid w:val="43744F29"/>
    <w:rsid w:val="43B59E35"/>
    <w:rsid w:val="4433487D"/>
    <w:rsid w:val="4491813A"/>
    <w:rsid w:val="455E883F"/>
    <w:rsid w:val="4561A535"/>
    <w:rsid w:val="456B0AE5"/>
    <w:rsid w:val="457CB76F"/>
    <w:rsid w:val="45DC67CA"/>
    <w:rsid w:val="4629936C"/>
    <w:rsid w:val="46F1655D"/>
    <w:rsid w:val="472BB026"/>
    <w:rsid w:val="475F16C6"/>
    <w:rsid w:val="47B67D5E"/>
    <w:rsid w:val="494EA9AF"/>
    <w:rsid w:val="494EA9AF"/>
    <w:rsid w:val="4A417C3C"/>
    <w:rsid w:val="4B538356"/>
    <w:rsid w:val="4B5EEFC7"/>
    <w:rsid w:val="4B5EEFC7"/>
    <w:rsid w:val="4CED46D2"/>
    <w:rsid w:val="4CED46D2"/>
    <w:rsid w:val="4CFF3CD9"/>
    <w:rsid w:val="4F7A2B1C"/>
    <w:rsid w:val="51919F25"/>
    <w:rsid w:val="5215B2B1"/>
    <w:rsid w:val="52954169"/>
    <w:rsid w:val="529F8487"/>
    <w:rsid w:val="52B1CAA9"/>
    <w:rsid w:val="52B21A53"/>
    <w:rsid w:val="52E7D2FA"/>
    <w:rsid w:val="53BD2CF2"/>
    <w:rsid w:val="5439FF65"/>
    <w:rsid w:val="546004E5"/>
    <w:rsid w:val="54A37A9C"/>
    <w:rsid w:val="552B15D6"/>
    <w:rsid w:val="55A3FDC0"/>
    <w:rsid w:val="562BCC6B"/>
    <w:rsid w:val="5635771A"/>
    <w:rsid w:val="56EAC592"/>
    <w:rsid w:val="577A59F5"/>
    <w:rsid w:val="582AF8A1"/>
    <w:rsid w:val="58B8F0E2"/>
    <w:rsid w:val="599022F7"/>
    <w:rsid w:val="59BEAB6F"/>
    <w:rsid w:val="5A07581A"/>
    <w:rsid w:val="5ABAD84E"/>
    <w:rsid w:val="5AFD2BA3"/>
    <w:rsid w:val="5B47375A"/>
    <w:rsid w:val="5B8AE0E1"/>
    <w:rsid w:val="5B9ED76F"/>
    <w:rsid w:val="5C522B67"/>
    <w:rsid w:val="5CA576AC"/>
    <w:rsid w:val="5CDD35EF"/>
    <w:rsid w:val="5CDD35EF"/>
    <w:rsid w:val="5CE65526"/>
    <w:rsid w:val="5D14FBF9"/>
    <w:rsid w:val="5D21F0DC"/>
    <w:rsid w:val="5D22171C"/>
    <w:rsid w:val="5D9B5309"/>
    <w:rsid w:val="5DF7D029"/>
    <w:rsid w:val="5E7D5D70"/>
    <w:rsid w:val="5ED0C151"/>
    <w:rsid w:val="5F6E10BB"/>
    <w:rsid w:val="5F79F19F"/>
    <w:rsid w:val="5FB4AF5B"/>
    <w:rsid w:val="608D445E"/>
    <w:rsid w:val="61323E79"/>
    <w:rsid w:val="61F43540"/>
    <w:rsid w:val="620B50C1"/>
    <w:rsid w:val="623C1A04"/>
    <w:rsid w:val="629BAC7D"/>
    <w:rsid w:val="62B50200"/>
    <w:rsid w:val="6383B41D"/>
    <w:rsid w:val="64116559"/>
    <w:rsid w:val="641A8925"/>
    <w:rsid w:val="644BA291"/>
    <w:rsid w:val="64B77143"/>
    <w:rsid w:val="652ED859"/>
    <w:rsid w:val="659288EC"/>
    <w:rsid w:val="65A541E4"/>
    <w:rsid w:val="661A0E3A"/>
    <w:rsid w:val="66264235"/>
    <w:rsid w:val="669C73E4"/>
    <w:rsid w:val="6732123B"/>
    <w:rsid w:val="6732123B"/>
    <w:rsid w:val="67C762F5"/>
    <w:rsid w:val="67CC064D"/>
    <w:rsid w:val="6827491B"/>
    <w:rsid w:val="684204CC"/>
    <w:rsid w:val="68E4EC21"/>
    <w:rsid w:val="69692B9F"/>
    <w:rsid w:val="69BBAEFB"/>
    <w:rsid w:val="69BBAEFB"/>
    <w:rsid w:val="69F7D78F"/>
    <w:rsid w:val="6A772996"/>
    <w:rsid w:val="6B03C98A"/>
    <w:rsid w:val="6B3FA1C4"/>
    <w:rsid w:val="6B9CE3E2"/>
    <w:rsid w:val="6BDE642F"/>
    <w:rsid w:val="6D58F3DD"/>
    <w:rsid w:val="6E6A4243"/>
    <w:rsid w:val="6EB7C206"/>
    <w:rsid w:val="6EE1971F"/>
    <w:rsid w:val="6EFB2232"/>
    <w:rsid w:val="6F0189FD"/>
    <w:rsid w:val="6F9889FD"/>
    <w:rsid w:val="6FCBC5D9"/>
    <w:rsid w:val="705C9167"/>
    <w:rsid w:val="70B1DB21"/>
    <w:rsid w:val="70E663A0"/>
    <w:rsid w:val="7157BEAD"/>
    <w:rsid w:val="71D4CF6C"/>
    <w:rsid w:val="71DC1A60"/>
    <w:rsid w:val="736ECF95"/>
    <w:rsid w:val="737A245E"/>
    <w:rsid w:val="73ABC503"/>
    <w:rsid w:val="73ABC503"/>
    <w:rsid w:val="748090E7"/>
    <w:rsid w:val="763994E3"/>
    <w:rsid w:val="7642EE10"/>
    <w:rsid w:val="76A84B6E"/>
    <w:rsid w:val="76AD57D2"/>
    <w:rsid w:val="76BF67A2"/>
    <w:rsid w:val="77D38061"/>
    <w:rsid w:val="790F4233"/>
    <w:rsid w:val="79D4792D"/>
    <w:rsid w:val="7AC0B0DF"/>
    <w:rsid w:val="7BC0FD5F"/>
    <w:rsid w:val="7C7CF4CA"/>
    <w:rsid w:val="7D0608FC"/>
    <w:rsid w:val="7DFF930A"/>
    <w:rsid w:val="7EB6C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4C245AC8-78AC-4479-A1D5-919CA7386F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uiPriority w:val="39"/>
    <w:name w:val="toc 1"/>
    <w:basedOn w:val="Normal"/>
    <w:next w:val="Normal"/>
    <w:unhideWhenUsed/>
    <w:rsid w:val="1F668E02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1F668E02"/>
    <w:rPr>
      <w:color w:val="0000FF"/>
      <w:u w:val="single"/>
    </w:rPr>
  </w:style>
  <w:style w:type="paragraph" w:styleId="TOC2">
    <w:uiPriority w:val="39"/>
    <w:name w:val="toc 2"/>
    <w:basedOn w:val="Normal"/>
    <w:next w:val="Normal"/>
    <w:unhideWhenUsed/>
    <w:rsid w:val="1F668E0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Id1351850602" /><Relationship Type="http://schemas.openxmlformats.org/officeDocument/2006/relationships/image" Target="/media/image2.png" Id="rId1061244358" /><Relationship Type="http://schemas.openxmlformats.org/officeDocument/2006/relationships/header" Target="header.xml" Id="R73df9ec388354fa5" /><Relationship Type="http://schemas.openxmlformats.org/officeDocument/2006/relationships/footer" Target="footer.xml" Id="Rd3ed471ebb5d49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Carlos Curi</lastModifiedBy>
  <revision>11</revision>
  <dcterms:created xsi:type="dcterms:W3CDTF">2013-12-23T23:15:00.0000000Z</dcterms:created>
  <dcterms:modified xsi:type="dcterms:W3CDTF">2025-10-07T23:45:44.5111650Z</dcterms:modified>
  <category/>
</coreProperties>
</file>